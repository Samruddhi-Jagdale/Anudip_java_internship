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41" w:rsidRPr="00275F3C" w:rsidRDefault="00275F3C" w:rsidP="00E41641">
      <w:pPr>
        <w:pStyle w:val="Title"/>
        <w:jc w:val="center"/>
        <w:rPr>
          <w:color w:val="FF0000"/>
        </w:rPr>
      </w:pPr>
      <w:proofErr w:type="spellStart"/>
      <w:r w:rsidRPr="00275F3C">
        <w:rPr>
          <w:color w:val="FF0000"/>
        </w:rPr>
        <w:t>Samruddhi</w:t>
      </w:r>
      <w:proofErr w:type="spellEnd"/>
      <w:r w:rsidRPr="00275F3C">
        <w:rPr>
          <w:color w:val="FF0000"/>
        </w:rPr>
        <w:t xml:space="preserve"> </w:t>
      </w:r>
      <w:proofErr w:type="spellStart"/>
      <w:r w:rsidRPr="00275F3C">
        <w:rPr>
          <w:color w:val="FF0000"/>
        </w:rPr>
        <w:t>Jagdale</w:t>
      </w:r>
      <w:proofErr w:type="spellEnd"/>
    </w:p>
    <w:p w:rsidR="008C2206" w:rsidRPr="00275F3C" w:rsidRDefault="00C02FF0" w:rsidP="00E41641">
      <w:pPr>
        <w:pStyle w:val="Title"/>
        <w:jc w:val="center"/>
        <w:rPr>
          <w:color w:val="1F497D" w:themeColor="text2"/>
        </w:rPr>
      </w:pPr>
      <w:r w:rsidRPr="00275F3C">
        <w:rPr>
          <w:color w:val="1F497D" w:themeColor="text2"/>
        </w:rPr>
        <w:t>Java Basics &amp; OOPs Assignment Answers</w:t>
      </w:r>
    </w:p>
    <w:p w:rsidR="00DC6BE5" w:rsidRDefault="00DC6BE5">
      <w:pPr>
        <w:pStyle w:val="Heading2"/>
      </w:pPr>
    </w:p>
    <w:p w:rsidR="008C2206" w:rsidRPr="00275F3C" w:rsidRDefault="00C02FF0">
      <w:pPr>
        <w:pStyle w:val="Heading2"/>
        <w:rPr>
          <w:sz w:val="36"/>
          <w:szCs w:val="36"/>
        </w:rPr>
      </w:pPr>
      <w:r w:rsidRPr="00275F3C">
        <w:rPr>
          <w:sz w:val="36"/>
          <w:szCs w:val="36"/>
        </w:rPr>
        <w:t>Q1. What is Java? Explain its features.</w:t>
      </w:r>
    </w:p>
    <w:p w:rsidR="00275F3C" w:rsidRDefault="00275F3C" w:rsidP="00275F3C">
      <w:pPr>
        <w:pStyle w:val="NormalWeb"/>
      </w:pPr>
      <w:r>
        <w:rPr>
          <w:rStyle w:val="Strong"/>
        </w:rPr>
        <w:t>Java</w:t>
      </w:r>
      <w:r>
        <w:t xml:space="preserve"> is a high-level, object-oriented programming language developed by </w:t>
      </w:r>
      <w:r>
        <w:rPr>
          <w:rStyle w:val="Strong"/>
        </w:rPr>
        <w:t>Sun Microsystems</w:t>
      </w:r>
      <w:r>
        <w:t xml:space="preserve"> (now owned by </w:t>
      </w:r>
      <w:r>
        <w:rPr>
          <w:rStyle w:val="Strong"/>
        </w:rPr>
        <w:t>Oracle</w:t>
      </w:r>
      <w:r>
        <w:t xml:space="preserve">). It is designed to be </w:t>
      </w:r>
      <w:r>
        <w:rPr>
          <w:rStyle w:val="Strong"/>
        </w:rPr>
        <w:t>platform-independent</w:t>
      </w:r>
      <w:r>
        <w:t xml:space="preserve"> using the concept of "</w:t>
      </w:r>
      <w:r>
        <w:rPr>
          <w:rStyle w:val="Strong"/>
        </w:rPr>
        <w:t>Write Once, Run Anywhere</w:t>
      </w:r>
      <w:r>
        <w:t>".</w:t>
      </w:r>
    </w:p>
    <w:p w:rsidR="00275F3C" w:rsidRPr="00275F3C" w:rsidRDefault="00275F3C" w:rsidP="00275F3C">
      <w:pPr>
        <w:pStyle w:val="Heading4"/>
        <w:rPr>
          <w:i w:val="0"/>
          <w:color w:val="auto"/>
          <w:sz w:val="32"/>
          <w:szCs w:val="32"/>
        </w:rPr>
      </w:pPr>
      <w:r w:rsidRPr="00275F3C">
        <w:rPr>
          <w:rStyle w:val="Strong"/>
          <w:b/>
          <w:bCs/>
          <w:i w:val="0"/>
          <w:color w:val="auto"/>
          <w:sz w:val="32"/>
          <w:szCs w:val="32"/>
        </w:rPr>
        <w:t>Key Features of Java: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Platform Independent:</w:t>
      </w:r>
      <w:r>
        <w:t xml:space="preserve"> Java code runs on any device with a JVM.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Object-Oriented:</w:t>
      </w:r>
      <w:r>
        <w:t xml:space="preserve"> Everything in Java is treated as an object.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Simple and Easy to Learn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Secure:</w:t>
      </w:r>
      <w:r>
        <w:t xml:space="preserve"> Java provides a secure environment through a security manager and </w:t>
      </w:r>
      <w:proofErr w:type="spellStart"/>
      <w:r>
        <w:t>bytecode</w:t>
      </w:r>
      <w:proofErr w:type="spellEnd"/>
      <w:r>
        <w:t xml:space="preserve"> verification.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Robust:</w:t>
      </w:r>
      <w:r>
        <w:t xml:space="preserve"> Strong memory management and exception handling.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Multithreaded:</w:t>
      </w:r>
      <w:r>
        <w:t xml:space="preserve"> Supports multithreaded programming.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Portable:</w:t>
      </w:r>
      <w:r>
        <w:t xml:space="preserve"> Java programs can be moved from one platform to another without changes.</w:t>
      </w:r>
    </w:p>
    <w:p w:rsidR="00275F3C" w:rsidRDefault="00275F3C" w:rsidP="00275F3C">
      <w:pPr>
        <w:pStyle w:val="NormalWeb"/>
        <w:numPr>
          <w:ilvl w:val="0"/>
          <w:numId w:val="11"/>
        </w:numPr>
      </w:pPr>
      <w:r>
        <w:rPr>
          <w:rStyle w:val="Strong"/>
        </w:rPr>
        <w:t>High Performance:</w:t>
      </w:r>
      <w:r>
        <w:t xml:space="preserve"> With Just-In-Time (JIT) compilers, performance is improved.</w:t>
      </w:r>
    </w:p>
    <w:p w:rsidR="00DC6BE5" w:rsidRDefault="00DC6BE5">
      <w:pPr>
        <w:pStyle w:val="Heading2"/>
      </w:pPr>
    </w:p>
    <w:p w:rsidR="008C2206" w:rsidRPr="00BE5B71" w:rsidRDefault="00C02FF0">
      <w:pPr>
        <w:pStyle w:val="Heading2"/>
        <w:rPr>
          <w:sz w:val="36"/>
          <w:szCs w:val="36"/>
        </w:rPr>
      </w:pPr>
      <w:r w:rsidRPr="00BE5B71">
        <w:rPr>
          <w:sz w:val="32"/>
          <w:szCs w:val="36"/>
        </w:rPr>
        <w:t>Q2. Explain the Java program execution process.</w:t>
      </w:r>
    </w:p>
    <w:p w:rsidR="0073031D" w:rsidRPr="0073031D" w:rsidRDefault="0073031D" w:rsidP="0073031D">
      <w:pPr>
        <w:pStyle w:val="Heading3"/>
        <w:rPr>
          <w:color w:val="auto"/>
          <w:sz w:val="28"/>
          <w:szCs w:val="28"/>
        </w:rPr>
      </w:pPr>
      <w:r w:rsidRPr="0073031D">
        <w:rPr>
          <w:color w:val="auto"/>
          <w:sz w:val="28"/>
          <w:szCs w:val="28"/>
        </w:rPr>
        <w:t>Step 1: Writing Java Code using Notepad</w:t>
      </w:r>
    </w:p>
    <w:p w:rsidR="0073031D" w:rsidRPr="0073031D" w:rsidRDefault="0073031D" w:rsidP="0073031D">
      <w:pPr>
        <w:pStyle w:val="NormalWeb"/>
        <w:numPr>
          <w:ilvl w:val="0"/>
          <w:numId w:val="12"/>
        </w:numPr>
      </w:pPr>
      <w:r w:rsidRPr="0073031D">
        <w:t xml:space="preserve">Open </w:t>
      </w:r>
      <w:r w:rsidRPr="0073031D">
        <w:rPr>
          <w:rStyle w:val="Strong"/>
        </w:rPr>
        <w:t>Notepad</w:t>
      </w:r>
      <w:r w:rsidRPr="0073031D">
        <w:t>.</w:t>
      </w:r>
    </w:p>
    <w:p w:rsidR="0073031D" w:rsidRDefault="0073031D" w:rsidP="0073031D">
      <w:pPr>
        <w:pStyle w:val="NormalWeb"/>
        <w:numPr>
          <w:ilvl w:val="0"/>
          <w:numId w:val="12"/>
        </w:numPr>
      </w:pPr>
      <w:r w:rsidRPr="0073031D">
        <w:t xml:space="preserve">Type the JAVA </w:t>
      </w:r>
      <w:r>
        <w:t>code.</w:t>
      </w:r>
    </w:p>
    <w:p w:rsidR="0073031D" w:rsidRDefault="0073031D" w:rsidP="0073031D">
      <w:pPr>
        <w:pStyle w:val="NormalWeb"/>
        <w:numPr>
          <w:ilvl w:val="0"/>
          <w:numId w:val="12"/>
        </w:numPr>
      </w:pPr>
      <w:r>
        <w:t>Save the file</w:t>
      </w:r>
    </w:p>
    <w:p w:rsidR="0073031D" w:rsidRDefault="0073031D" w:rsidP="0073031D">
      <w:pPr>
        <w:pStyle w:val="Heading3"/>
        <w:rPr>
          <w:color w:val="auto"/>
          <w:sz w:val="28"/>
          <w:szCs w:val="28"/>
        </w:rPr>
      </w:pPr>
    </w:p>
    <w:p w:rsidR="0073031D" w:rsidRPr="0073031D" w:rsidRDefault="0073031D" w:rsidP="0073031D">
      <w:pPr>
        <w:pStyle w:val="Heading3"/>
        <w:rPr>
          <w:color w:val="auto"/>
          <w:sz w:val="28"/>
          <w:szCs w:val="28"/>
        </w:rPr>
      </w:pPr>
      <w:r w:rsidRPr="0073031D">
        <w:rPr>
          <w:color w:val="auto"/>
          <w:sz w:val="28"/>
          <w:szCs w:val="28"/>
        </w:rPr>
        <w:t>Step 2: Set Environment Variable for Java (One-time setup)</w:t>
      </w:r>
    </w:p>
    <w:p w:rsidR="0073031D" w:rsidRDefault="0073031D" w:rsidP="0073031D">
      <w:pPr>
        <w:pStyle w:val="NormalWeb"/>
      </w:pPr>
      <w:proofErr w:type="gramStart"/>
      <w:r>
        <w:t>Required only if you're compiling Java from CMD.</w:t>
      </w:r>
      <w:proofErr w:type="gramEnd"/>
    </w:p>
    <w:p w:rsidR="0073031D" w:rsidRDefault="0073031D" w:rsidP="0073031D">
      <w:pPr>
        <w:pStyle w:val="NormalWeb"/>
        <w:numPr>
          <w:ilvl w:val="0"/>
          <w:numId w:val="13"/>
        </w:numPr>
      </w:pPr>
      <w:r>
        <w:t>Find where JDK is installed:</w:t>
      </w:r>
    </w:p>
    <w:p w:rsidR="0073031D" w:rsidRDefault="0073031D" w:rsidP="0073031D">
      <w:pPr>
        <w:pStyle w:val="NormalWeb"/>
        <w:numPr>
          <w:ilvl w:val="0"/>
          <w:numId w:val="13"/>
        </w:numPr>
      </w:pPr>
      <w:r>
        <w:t>Set environment variable:</w:t>
      </w:r>
    </w:p>
    <w:p w:rsidR="0073031D" w:rsidRPr="00086A9D" w:rsidRDefault="0073031D" w:rsidP="00086A9D">
      <w:pPr>
        <w:pStyle w:val="Heading2"/>
        <w:rPr>
          <w:color w:val="auto"/>
          <w:sz w:val="28"/>
          <w:szCs w:val="28"/>
        </w:rPr>
      </w:pPr>
      <w:r w:rsidRPr="00086A9D">
        <w:rPr>
          <w:color w:val="auto"/>
          <w:sz w:val="28"/>
          <w:szCs w:val="28"/>
        </w:rPr>
        <w:t>Step 3: Compile and Run Java Program Using CMD</w:t>
      </w:r>
    </w:p>
    <w:p w:rsidR="0073031D" w:rsidRPr="007338FA" w:rsidRDefault="0073031D" w:rsidP="0073031D">
      <w:pPr>
        <w:pStyle w:val="Heading3"/>
        <w:rPr>
          <w:color w:val="000000" w:themeColor="text1"/>
          <w:sz w:val="28"/>
          <w:szCs w:val="28"/>
        </w:rPr>
      </w:pPr>
      <w:r w:rsidRPr="007338FA">
        <w:rPr>
          <w:color w:val="000000" w:themeColor="text1"/>
          <w:sz w:val="28"/>
          <w:szCs w:val="28"/>
        </w:rPr>
        <w:t xml:space="preserve">Writing &amp; Running Java in </w:t>
      </w:r>
      <w:r w:rsidRPr="007338FA">
        <w:rPr>
          <w:rStyle w:val="Strong"/>
          <w:b/>
          <w:bCs/>
          <w:color w:val="000000" w:themeColor="text1"/>
          <w:sz w:val="28"/>
          <w:szCs w:val="28"/>
        </w:rPr>
        <w:t>VS Code</w:t>
      </w:r>
    </w:p>
    <w:p w:rsidR="0073031D" w:rsidRDefault="0073031D" w:rsidP="0073031D">
      <w:pPr>
        <w:pStyle w:val="NormalWeb"/>
        <w:numPr>
          <w:ilvl w:val="0"/>
          <w:numId w:val="14"/>
        </w:numPr>
      </w:pPr>
      <w:r>
        <w:rPr>
          <w:rStyle w:val="Strong"/>
        </w:rPr>
        <w:t>Install VS Code</w:t>
      </w:r>
    </w:p>
    <w:p w:rsidR="0073031D" w:rsidRDefault="0073031D" w:rsidP="0073031D">
      <w:pPr>
        <w:pStyle w:val="NormalWeb"/>
        <w:numPr>
          <w:ilvl w:val="0"/>
          <w:numId w:val="14"/>
        </w:numPr>
      </w:pPr>
      <w:r>
        <w:t xml:space="preserve">Install </w:t>
      </w:r>
      <w:r>
        <w:rPr>
          <w:rStyle w:val="Strong"/>
        </w:rPr>
        <w:t>Java Extension Pack</w:t>
      </w:r>
      <w:r>
        <w:t xml:space="preserve"> from Extensions tab</w:t>
      </w:r>
    </w:p>
    <w:p w:rsidR="0073031D" w:rsidRDefault="0073031D" w:rsidP="0073031D">
      <w:pPr>
        <w:pStyle w:val="NormalWeb"/>
        <w:numPr>
          <w:ilvl w:val="0"/>
          <w:numId w:val="14"/>
        </w:numPr>
      </w:pPr>
      <w:r>
        <w:t xml:space="preserve">Create a new file: </w:t>
      </w:r>
      <w:r>
        <w:rPr>
          <w:rStyle w:val="HTMLCode"/>
        </w:rPr>
        <w:t>HelloWorld.java</w:t>
      </w:r>
    </w:p>
    <w:p w:rsidR="0073031D" w:rsidRDefault="0073031D" w:rsidP="0073031D">
      <w:pPr>
        <w:pStyle w:val="NormalWeb"/>
        <w:numPr>
          <w:ilvl w:val="0"/>
          <w:numId w:val="14"/>
        </w:numPr>
      </w:pPr>
      <w:r>
        <w:t>Write the same program as above</w:t>
      </w:r>
    </w:p>
    <w:p w:rsidR="00BE5B71" w:rsidRDefault="0073031D" w:rsidP="00BE5B71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Run</w:t>
      </w:r>
      <w:r>
        <w:t xml:space="preserve"> (or use Terminal)</w:t>
      </w:r>
    </w:p>
    <w:p w:rsidR="002D42E1" w:rsidRPr="00BE5B71" w:rsidRDefault="00C02FF0" w:rsidP="00BE5B71">
      <w:pPr>
        <w:pStyle w:val="NormalWeb"/>
        <w:rPr>
          <w:rFonts w:asciiTheme="majorHAnsi" w:hAnsiTheme="majorHAnsi" w:cstheme="majorHAnsi"/>
          <w:b/>
          <w:color w:val="4F81BD" w:themeColor="accent1"/>
        </w:rPr>
      </w:pPr>
      <w:r w:rsidRPr="00BE5B71">
        <w:rPr>
          <w:rFonts w:asciiTheme="majorHAnsi" w:hAnsiTheme="majorHAnsi" w:cstheme="majorHAnsi"/>
          <w:b/>
          <w:color w:val="4F81BD" w:themeColor="accent1"/>
          <w:sz w:val="32"/>
          <w:szCs w:val="32"/>
        </w:rPr>
        <w:t>Q3. Write a simple Java program to display 'Hello World'.</w:t>
      </w:r>
      <w:r w:rsidR="00086A9D">
        <w:rPr>
          <w:noProof/>
        </w:rPr>
        <w:drawing>
          <wp:inline distT="0" distB="0" distL="0" distR="0">
            <wp:extent cx="5486400" cy="3571875"/>
            <wp:effectExtent l="19050" t="0" r="0" b="0"/>
            <wp:docPr id="11" name="Picture 10" descr="Screenshot 2025-06-27 135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51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E1" w:rsidRDefault="002D42E1">
      <w:pPr>
        <w:pStyle w:val="Heading2"/>
      </w:pPr>
    </w:p>
    <w:p w:rsidR="008C2206" w:rsidRPr="00BE5B71" w:rsidRDefault="00C02FF0" w:rsidP="00086A9D">
      <w:pPr>
        <w:pStyle w:val="NoSpacing"/>
        <w:rPr>
          <w:b/>
          <w:color w:val="4F81BD" w:themeColor="accent1"/>
          <w:sz w:val="36"/>
          <w:szCs w:val="28"/>
        </w:rPr>
      </w:pPr>
      <w:r w:rsidRPr="00BE5B71">
        <w:rPr>
          <w:b/>
          <w:color w:val="4F81BD" w:themeColor="accent1"/>
          <w:sz w:val="36"/>
          <w:szCs w:val="28"/>
        </w:rPr>
        <w:t>Q4. What are data types in Java? List and explain them.</w:t>
      </w:r>
    </w:p>
    <w:p w:rsidR="008C2206" w:rsidRPr="007338FA" w:rsidRDefault="00C02FF0">
      <w:pPr>
        <w:rPr>
          <w:rFonts w:asciiTheme="majorHAnsi" w:hAnsiTheme="majorHAnsi" w:cstheme="majorHAnsi"/>
          <w:sz w:val="28"/>
        </w:rPr>
      </w:pPr>
      <w:r w:rsidRPr="007338FA">
        <w:rPr>
          <w:rFonts w:asciiTheme="majorHAnsi" w:hAnsiTheme="majorHAnsi" w:cstheme="majorHAnsi"/>
          <w:sz w:val="28"/>
        </w:rPr>
        <w:t>Data types specify the type of data a variable can hold.</w:t>
      </w:r>
      <w:r w:rsidRPr="007338FA">
        <w:rPr>
          <w:rFonts w:asciiTheme="majorHAnsi" w:hAnsiTheme="majorHAnsi" w:cstheme="majorHAnsi"/>
          <w:sz w:val="28"/>
        </w:rPr>
        <w:br/>
        <w:t>- Primitive Data Types: byte, short, int, long, float, double, char, boolean</w:t>
      </w:r>
      <w:r w:rsidRPr="007338FA">
        <w:rPr>
          <w:rFonts w:asciiTheme="majorHAnsi" w:hAnsiTheme="majorHAnsi" w:cstheme="majorHAnsi"/>
          <w:sz w:val="28"/>
        </w:rPr>
        <w:br/>
        <w:t>- Non-Primitive Data Types: String, Arrays, Classes, Interfaces</w:t>
      </w:r>
    </w:p>
    <w:p w:rsidR="00E41641" w:rsidRDefault="00E41641">
      <w:pPr>
        <w:pStyle w:val="Heading2"/>
      </w:pPr>
    </w:p>
    <w:p w:rsidR="008C2206" w:rsidRPr="007338FA" w:rsidRDefault="00C02FF0" w:rsidP="00086A9D">
      <w:pPr>
        <w:pStyle w:val="NoSpacing"/>
        <w:rPr>
          <w:b/>
          <w:color w:val="4F81BD" w:themeColor="accent1"/>
          <w:sz w:val="28"/>
          <w:szCs w:val="28"/>
        </w:rPr>
      </w:pPr>
      <w:r w:rsidRPr="007338FA">
        <w:rPr>
          <w:b/>
          <w:color w:val="4F81BD" w:themeColor="accent1"/>
          <w:sz w:val="28"/>
          <w:szCs w:val="28"/>
        </w:rPr>
        <w:t>Q5. What is the difference between JDK, JRE, and JVM?</w:t>
      </w:r>
    </w:p>
    <w:p w:rsidR="00086A9D" w:rsidRPr="007338FA" w:rsidRDefault="00C02FF0" w:rsidP="007338FA">
      <w:pPr>
        <w:tabs>
          <w:tab w:val="center" w:pos="4320"/>
        </w:tabs>
        <w:rPr>
          <w:sz w:val="28"/>
        </w:rPr>
      </w:pPr>
      <w:r w:rsidRPr="007338FA">
        <w:rPr>
          <w:sz w:val="28"/>
        </w:rPr>
        <w:t xml:space="preserve">- JVM: Executes </w:t>
      </w:r>
      <w:proofErr w:type="spellStart"/>
      <w:r w:rsidRPr="007338FA">
        <w:rPr>
          <w:sz w:val="28"/>
        </w:rPr>
        <w:t>bytecode</w:t>
      </w:r>
      <w:proofErr w:type="spellEnd"/>
      <w:r w:rsidR="00086A9D" w:rsidRPr="007338FA">
        <w:rPr>
          <w:sz w:val="28"/>
        </w:rPr>
        <w:tab/>
      </w:r>
      <w:r w:rsidRPr="007338FA">
        <w:rPr>
          <w:sz w:val="28"/>
        </w:rPr>
        <w:br/>
        <w:t>- JRE: Provides libraries and JVM to run Java programs</w:t>
      </w:r>
      <w:r w:rsidRPr="007338FA">
        <w:rPr>
          <w:sz w:val="28"/>
        </w:rPr>
        <w:br/>
        <w:t>- JDK: Includes JRE + development tools (compiler, debugger)</w:t>
      </w:r>
    </w:p>
    <w:p w:rsidR="00086A9D" w:rsidRDefault="00086A9D" w:rsidP="00086A9D">
      <w:pPr>
        <w:pStyle w:val="NoSpacing"/>
        <w:rPr>
          <w:b/>
          <w:sz w:val="28"/>
          <w:szCs w:val="28"/>
        </w:rPr>
      </w:pPr>
    </w:p>
    <w:p w:rsidR="008C2206" w:rsidRPr="007338FA" w:rsidRDefault="00C02FF0" w:rsidP="00086A9D">
      <w:pPr>
        <w:pStyle w:val="NoSpacing"/>
        <w:rPr>
          <w:b/>
          <w:color w:val="4F81BD" w:themeColor="accent1"/>
          <w:sz w:val="32"/>
          <w:szCs w:val="28"/>
        </w:rPr>
      </w:pPr>
      <w:r w:rsidRPr="007338FA">
        <w:rPr>
          <w:b/>
          <w:color w:val="4F81BD" w:themeColor="accent1"/>
          <w:sz w:val="32"/>
          <w:szCs w:val="28"/>
        </w:rPr>
        <w:t>Q6. What are variables in Java? Explain with examples.</w:t>
      </w:r>
    </w:p>
    <w:p w:rsidR="00086A9D" w:rsidRPr="003B45D8" w:rsidRDefault="00C02FF0" w:rsidP="00086A9D">
      <w:pPr>
        <w:pStyle w:val="NormalWeb"/>
        <w:rPr>
          <w:sz w:val="28"/>
          <w:szCs w:val="28"/>
        </w:rPr>
      </w:pPr>
      <w:r w:rsidRPr="003B45D8">
        <w:rPr>
          <w:sz w:val="28"/>
          <w:szCs w:val="28"/>
        </w:rPr>
        <w:t>Variables store data values.</w:t>
      </w:r>
      <w:r w:rsidRPr="003B45D8">
        <w:rPr>
          <w:sz w:val="28"/>
          <w:szCs w:val="28"/>
        </w:rPr>
        <w:br/>
        <w:t>Example</w:t>
      </w:r>
      <w:proofErr w:type="gramStart"/>
      <w:r w:rsidRPr="003B45D8">
        <w:rPr>
          <w:sz w:val="28"/>
          <w:szCs w:val="28"/>
        </w:rPr>
        <w:t>:</w:t>
      </w:r>
      <w:proofErr w:type="gramEnd"/>
      <w:r w:rsidRPr="003B45D8">
        <w:rPr>
          <w:sz w:val="28"/>
          <w:szCs w:val="28"/>
        </w:rPr>
        <w:br/>
      </w:r>
      <w:proofErr w:type="spellStart"/>
      <w:r w:rsidRPr="003B45D8">
        <w:rPr>
          <w:sz w:val="28"/>
          <w:szCs w:val="28"/>
        </w:rPr>
        <w:t>int</w:t>
      </w:r>
      <w:proofErr w:type="spellEnd"/>
      <w:r w:rsidRPr="003B45D8">
        <w:rPr>
          <w:sz w:val="28"/>
          <w:szCs w:val="28"/>
        </w:rPr>
        <w:t xml:space="preserve"> age = 25;</w:t>
      </w:r>
      <w:r w:rsidRPr="003B45D8">
        <w:rPr>
          <w:sz w:val="28"/>
          <w:szCs w:val="28"/>
        </w:rPr>
        <w:br/>
        <w:t>String name = "</w:t>
      </w:r>
      <w:proofErr w:type="spellStart"/>
      <w:r w:rsidR="003B45D8">
        <w:rPr>
          <w:sz w:val="28"/>
          <w:szCs w:val="28"/>
        </w:rPr>
        <w:t>Samruddhi</w:t>
      </w:r>
      <w:proofErr w:type="spellEnd"/>
      <w:r w:rsidRPr="003B45D8">
        <w:rPr>
          <w:sz w:val="28"/>
          <w:szCs w:val="28"/>
        </w:rPr>
        <w:t>";</w:t>
      </w:r>
      <w:r w:rsidRPr="003B45D8">
        <w:rPr>
          <w:sz w:val="28"/>
          <w:szCs w:val="28"/>
        </w:rPr>
        <w:br/>
      </w:r>
      <w:r w:rsidR="00086A9D" w:rsidRPr="003B45D8">
        <w:rPr>
          <w:sz w:val="28"/>
          <w:szCs w:val="28"/>
        </w:rPr>
        <w:t>Types of variables:</w:t>
      </w:r>
    </w:p>
    <w:p w:rsidR="00086A9D" w:rsidRPr="003B45D8" w:rsidRDefault="00086A9D" w:rsidP="00086A9D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B45D8">
        <w:rPr>
          <w:rStyle w:val="Strong"/>
          <w:sz w:val="28"/>
          <w:szCs w:val="28"/>
        </w:rPr>
        <w:t>Local</w:t>
      </w:r>
      <w:r w:rsidRPr="003B45D8">
        <w:rPr>
          <w:sz w:val="28"/>
          <w:szCs w:val="28"/>
        </w:rPr>
        <w:t>: inside methods</w:t>
      </w:r>
    </w:p>
    <w:p w:rsidR="00086A9D" w:rsidRPr="003B45D8" w:rsidRDefault="00086A9D" w:rsidP="00086A9D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B45D8">
        <w:rPr>
          <w:rStyle w:val="Strong"/>
          <w:sz w:val="28"/>
          <w:szCs w:val="28"/>
        </w:rPr>
        <w:t>Instance</w:t>
      </w:r>
      <w:r w:rsidRPr="003B45D8">
        <w:rPr>
          <w:sz w:val="28"/>
          <w:szCs w:val="28"/>
        </w:rPr>
        <w:t>: non-static variables in a class</w:t>
      </w:r>
    </w:p>
    <w:p w:rsidR="00086A9D" w:rsidRPr="003B45D8" w:rsidRDefault="00086A9D" w:rsidP="00086A9D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B45D8">
        <w:rPr>
          <w:rStyle w:val="Strong"/>
          <w:sz w:val="28"/>
          <w:szCs w:val="28"/>
        </w:rPr>
        <w:t>Static</w:t>
      </w:r>
      <w:r w:rsidRPr="003B45D8">
        <w:rPr>
          <w:sz w:val="28"/>
          <w:szCs w:val="28"/>
        </w:rPr>
        <w:t>: shared among all objects of a class</w:t>
      </w:r>
    </w:p>
    <w:p w:rsidR="003B45D8" w:rsidRDefault="003B45D8" w:rsidP="003B45D8">
      <w:pPr>
        <w:pStyle w:val="NormalWeb"/>
      </w:pPr>
    </w:p>
    <w:p w:rsidR="008C2206" w:rsidRPr="007338FA" w:rsidRDefault="00C02FF0" w:rsidP="00086A9D">
      <w:pPr>
        <w:rPr>
          <w:b/>
          <w:color w:val="4F81BD" w:themeColor="accent1"/>
          <w:sz w:val="28"/>
          <w:szCs w:val="28"/>
        </w:rPr>
      </w:pPr>
      <w:r w:rsidRPr="007338FA">
        <w:rPr>
          <w:b/>
          <w:color w:val="4F81BD" w:themeColor="accent1"/>
          <w:sz w:val="28"/>
          <w:szCs w:val="28"/>
        </w:rPr>
        <w:t>Q7. What are the different types of operators in Java?</w:t>
      </w:r>
    </w:p>
    <w:p w:rsidR="00086A9D" w:rsidRPr="00086A9D" w:rsidRDefault="00086A9D" w:rsidP="00086A9D">
      <w:pPr>
        <w:pStyle w:val="NormalWeb"/>
        <w:rPr>
          <w:sz w:val="28"/>
          <w:szCs w:val="28"/>
        </w:rPr>
      </w:pPr>
      <w:r w:rsidRPr="00086A9D">
        <w:rPr>
          <w:sz w:val="28"/>
          <w:szCs w:val="28"/>
        </w:rPr>
        <w:t xml:space="preserve">Java supports several types of </w:t>
      </w:r>
      <w:r w:rsidRPr="00086A9D">
        <w:rPr>
          <w:rStyle w:val="Strong"/>
          <w:sz w:val="28"/>
          <w:szCs w:val="28"/>
        </w:rPr>
        <w:t>operators</w:t>
      </w:r>
      <w:r w:rsidRPr="00086A9D">
        <w:rPr>
          <w:sz w:val="28"/>
          <w:szCs w:val="28"/>
        </w:rPr>
        <w:t>:</w:t>
      </w:r>
    </w:p>
    <w:p w:rsidR="00086A9D" w:rsidRPr="00086A9D" w:rsidRDefault="00086A9D" w:rsidP="00086A9D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Arithmetic Operators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+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-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*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/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%</w:t>
      </w:r>
    </w:p>
    <w:p w:rsidR="00086A9D" w:rsidRPr="00086A9D" w:rsidRDefault="00086A9D" w:rsidP="00086A9D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Relational (Comparison)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==</w:t>
      </w:r>
      <w:proofErr w:type="gramStart"/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!</w:t>
      </w:r>
      <w:proofErr w:type="gramEnd"/>
      <w:r w:rsidRPr="00086A9D">
        <w:rPr>
          <w:rStyle w:val="HTMLCode"/>
          <w:sz w:val="28"/>
          <w:szCs w:val="28"/>
        </w:rPr>
        <w:t>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&gt;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&lt;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&gt;=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&lt;=</w:t>
      </w:r>
    </w:p>
    <w:p w:rsidR="00086A9D" w:rsidRPr="00086A9D" w:rsidRDefault="00086A9D" w:rsidP="00086A9D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Logical Operators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&amp;&amp;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||</w:t>
      </w:r>
      <w:proofErr w:type="gramStart"/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!</w:t>
      </w:r>
      <w:proofErr w:type="gramEnd"/>
    </w:p>
    <w:p w:rsidR="00086A9D" w:rsidRPr="00086A9D" w:rsidRDefault="00086A9D" w:rsidP="00086A9D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Assignment Operators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+=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-=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*=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/=</w:t>
      </w:r>
    </w:p>
    <w:p w:rsidR="00086A9D" w:rsidRPr="00086A9D" w:rsidRDefault="00086A9D" w:rsidP="00086A9D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Unary Operators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++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--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+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-</w:t>
      </w:r>
    </w:p>
    <w:p w:rsidR="003B45D8" w:rsidRPr="007338FA" w:rsidRDefault="00086A9D" w:rsidP="003B45D8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86A9D">
        <w:rPr>
          <w:rStyle w:val="Strong"/>
          <w:sz w:val="28"/>
          <w:szCs w:val="28"/>
        </w:rPr>
        <w:t>Bitwise Operators</w:t>
      </w:r>
      <w:r w:rsidRPr="00086A9D">
        <w:rPr>
          <w:sz w:val="28"/>
          <w:szCs w:val="28"/>
        </w:rPr>
        <w:t xml:space="preserve">: </w:t>
      </w:r>
      <w:r w:rsidRPr="00086A9D">
        <w:rPr>
          <w:rStyle w:val="HTMLCode"/>
          <w:sz w:val="28"/>
          <w:szCs w:val="28"/>
        </w:rPr>
        <w:t>&amp;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|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^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~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&lt;&lt;</w:t>
      </w:r>
      <w:r w:rsidRPr="00086A9D">
        <w:rPr>
          <w:sz w:val="28"/>
          <w:szCs w:val="28"/>
        </w:rPr>
        <w:t xml:space="preserve">, </w:t>
      </w:r>
      <w:r w:rsidRPr="00086A9D">
        <w:rPr>
          <w:rStyle w:val="HTMLCode"/>
          <w:sz w:val="28"/>
          <w:szCs w:val="28"/>
        </w:rPr>
        <w:t>&gt;&gt;</w:t>
      </w:r>
    </w:p>
    <w:p w:rsidR="008C2206" w:rsidRPr="007338FA" w:rsidRDefault="00C02FF0" w:rsidP="00086A9D">
      <w:pPr>
        <w:pStyle w:val="NoSpacing"/>
        <w:rPr>
          <w:b/>
          <w:color w:val="4F81BD" w:themeColor="accent1"/>
          <w:sz w:val="32"/>
          <w:szCs w:val="28"/>
        </w:rPr>
      </w:pPr>
      <w:r w:rsidRPr="007338FA">
        <w:rPr>
          <w:b/>
          <w:color w:val="4F81BD" w:themeColor="accent1"/>
          <w:sz w:val="32"/>
          <w:szCs w:val="28"/>
        </w:rPr>
        <w:lastRenderedPageBreak/>
        <w:t>Q8. Explain control statements in Java (if, if-else, switch).</w:t>
      </w:r>
    </w:p>
    <w:p w:rsidR="003B45D8" w:rsidRPr="00086A9D" w:rsidRDefault="003B45D8" w:rsidP="00086A9D">
      <w:pPr>
        <w:pStyle w:val="NoSpacing"/>
        <w:rPr>
          <w:b/>
          <w:sz w:val="28"/>
          <w:szCs w:val="28"/>
        </w:rPr>
      </w:pPr>
    </w:p>
    <w:p w:rsidR="003B45D8" w:rsidRDefault="003B45D8" w:rsidP="003B45D8">
      <w:r>
        <w:rPr>
          <w:rStyle w:val="Strong"/>
        </w:rPr>
        <w:t>Control Statements</w:t>
      </w:r>
      <w:r>
        <w:t xml:space="preserve"> control the flow of execution.</w:t>
      </w:r>
    </w:p>
    <w:p w:rsidR="003B45D8" w:rsidRPr="003B45D8" w:rsidRDefault="003B45D8" w:rsidP="003B45D8">
      <w:pPr>
        <w:rPr>
          <w:sz w:val="24"/>
          <w:szCs w:val="24"/>
        </w:rPr>
      </w:pPr>
      <w:proofErr w:type="gramStart"/>
      <w:r w:rsidRPr="003B45D8">
        <w:rPr>
          <w:rStyle w:val="Strong"/>
          <w:bCs w:val="0"/>
          <w:sz w:val="28"/>
          <w:szCs w:val="28"/>
        </w:rPr>
        <w:t>if</w:t>
      </w:r>
      <w:proofErr w:type="gramEnd"/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proofErr w:type="gramStart"/>
      <w:r w:rsidRPr="003B45D8">
        <w:rPr>
          <w:rStyle w:val="hljs-keyword"/>
          <w:sz w:val="24"/>
          <w:szCs w:val="24"/>
        </w:rPr>
        <w:t>if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 (age &gt; </w:t>
      </w:r>
      <w:r w:rsidRPr="003B45D8">
        <w:rPr>
          <w:rStyle w:val="hljs-number"/>
          <w:sz w:val="24"/>
          <w:szCs w:val="24"/>
        </w:rPr>
        <w:t>18</w:t>
      </w:r>
      <w:r w:rsidRPr="003B45D8">
        <w:rPr>
          <w:rStyle w:val="HTMLCode"/>
          <w:rFonts w:eastAsiaTheme="majorEastAsia"/>
          <w:sz w:val="24"/>
          <w:szCs w:val="24"/>
        </w:rPr>
        <w:t>) {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   </w:t>
      </w:r>
      <w:proofErr w:type="spellStart"/>
      <w:proofErr w:type="gram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B45D8">
        <w:rPr>
          <w:rStyle w:val="hljs-string"/>
          <w:sz w:val="24"/>
          <w:szCs w:val="24"/>
        </w:rPr>
        <w:t>"Adult"</w:t>
      </w:r>
      <w:r w:rsidRPr="003B45D8">
        <w:rPr>
          <w:rStyle w:val="HTMLCode"/>
          <w:rFonts w:eastAsiaTheme="majorEastAsia"/>
          <w:sz w:val="24"/>
          <w:szCs w:val="24"/>
        </w:rPr>
        <w:t>);</w:t>
      </w:r>
    </w:p>
    <w:p w:rsid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>}</w:t>
      </w:r>
    </w:p>
    <w:p w:rsidR="003B45D8" w:rsidRPr="003B45D8" w:rsidRDefault="003B45D8" w:rsidP="003B45D8">
      <w:pPr>
        <w:rPr>
          <w:sz w:val="24"/>
          <w:szCs w:val="24"/>
        </w:rPr>
      </w:pPr>
      <w:proofErr w:type="gramStart"/>
      <w:r w:rsidRPr="003B45D8">
        <w:rPr>
          <w:rStyle w:val="Strong"/>
          <w:bCs w:val="0"/>
          <w:sz w:val="28"/>
          <w:szCs w:val="28"/>
        </w:rPr>
        <w:t>if-else</w:t>
      </w:r>
      <w:proofErr w:type="gramEnd"/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proofErr w:type="gramStart"/>
      <w:r w:rsidRPr="003B45D8">
        <w:rPr>
          <w:rStyle w:val="hljs-keyword"/>
          <w:sz w:val="24"/>
          <w:szCs w:val="24"/>
        </w:rPr>
        <w:t>if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 (age &gt; </w:t>
      </w:r>
      <w:r w:rsidRPr="003B45D8">
        <w:rPr>
          <w:rStyle w:val="hljs-number"/>
          <w:sz w:val="24"/>
          <w:szCs w:val="24"/>
        </w:rPr>
        <w:t>18</w:t>
      </w:r>
      <w:r w:rsidRPr="003B45D8">
        <w:rPr>
          <w:rStyle w:val="HTMLCode"/>
          <w:rFonts w:eastAsiaTheme="majorEastAsia"/>
          <w:sz w:val="24"/>
          <w:szCs w:val="24"/>
        </w:rPr>
        <w:t>) {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   </w:t>
      </w:r>
      <w:proofErr w:type="spellStart"/>
      <w:proofErr w:type="gram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B45D8">
        <w:rPr>
          <w:rStyle w:val="hljs-string"/>
          <w:sz w:val="24"/>
          <w:szCs w:val="24"/>
        </w:rPr>
        <w:t>"Adult"</w:t>
      </w:r>
      <w:r w:rsidRPr="003B45D8">
        <w:rPr>
          <w:rStyle w:val="HTMLCode"/>
          <w:rFonts w:eastAsiaTheme="majorEastAsia"/>
          <w:sz w:val="24"/>
          <w:szCs w:val="24"/>
        </w:rPr>
        <w:t>);</w:t>
      </w:r>
    </w:p>
    <w:p w:rsid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} </w:t>
      </w:r>
      <w:r w:rsidRPr="003B45D8">
        <w:rPr>
          <w:rStyle w:val="hljs-keyword"/>
          <w:sz w:val="24"/>
          <w:szCs w:val="24"/>
        </w:rPr>
        <w:t>else</w:t>
      </w:r>
      <w:r w:rsidRPr="003B45D8">
        <w:rPr>
          <w:rStyle w:val="HTMLCode"/>
          <w:rFonts w:eastAsiaTheme="majorEastAsia"/>
          <w:sz w:val="24"/>
          <w:szCs w:val="24"/>
        </w:rPr>
        <w:t xml:space="preserve"> {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proofErr w:type="gram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B45D8">
        <w:rPr>
          <w:rStyle w:val="hljs-string"/>
          <w:sz w:val="24"/>
          <w:szCs w:val="24"/>
        </w:rPr>
        <w:t>"Not an adult"</w:t>
      </w:r>
      <w:r w:rsidRPr="003B45D8">
        <w:rPr>
          <w:rStyle w:val="HTMLCode"/>
          <w:rFonts w:eastAsiaTheme="majorEastAsia"/>
          <w:sz w:val="24"/>
          <w:szCs w:val="24"/>
        </w:rPr>
        <w:t>);</w:t>
      </w:r>
    </w:p>
    <w:p w:rsid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>}</w:t>
      </w:r>
    </w:p>
    <w:p w:rsidR="003B45D8" w:rsidRPr="003B45D8" w:rsidRDefault="003B45D8" w:rsidP="003B45D8">
      <w:pPr>
        <w:rPr>
          <w:sz w:val="28"/>
          <w:szCs w:val="28"/>
        </w:rPr>
      </w:pPr>
      <w:proofErr w:type="gramStart"/>
      <w:r w:rsidRPr="003B45D8">
        <w:rPr>
          <w:rStyle w:val="Strong"/>
          <w:bCs w:val="0"/>
          <w:sz w:val="28"/>
          <w:szCs w:val="28"/>
        </w:rPr>
        <w:t>switch</w:t>
      </w:r>
      <w:proofErr w:type="gramEnd"/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proofErr w:type="spellStart"/>
      <w:proofErr w:type="gramStart"/>
      <w:r w:rsidRPr="003B45D8">
        <w:rPr>
          <w:rStyle w:val="hljs-type"/>
          <w:sz w:val="24"/>
          <w:szCs w:val="24"/>
        </w:rPr>
        <w:t>int</w:t>
      </w:r>
      <w:proofErr w:type="spellEnd"/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r w:rsidRPr="003B45D8">
        <w:rPr>
          <w:rStyle w:val="hljs-variable"/>
          <w:sz w:val="24"/>
          <w:szCs w:val="24"/>
        </w:rPr>
        <w:t>day</w:t>
      </w:r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r w:rsidRPr="003B45D8">
        <w:rPr>
          <w:rStyle w:val="hljs-operator"/>
          <w:sz w:val="24"/>
          <w:szCs w:val="24"/>
        </w:rPr>
        <w:t>=</w:t>
      </w:r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r w:rsidRPr="003B45D8">
        <w:rPr>
          <w:rStyle w:val="hljs-number"/>
          <w:sz w:val="24"/>
          <w:szCs w:val="24"/>
        </w:rPr>
        <w:t>3</w:t>
      </w:r>
      <w:r w:rsidRPr="003B45D8">
        <w:rPr>
          <w:rStyle w:val="HTMLCode"/>
          <w:rFonts w:eastAsiaTheme="majorEastAsia"/>
          <w:sz w:val="24"/>
          <w:szCs w:val="24"/>
        </w:rPr>
        <w:t>;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proofErr w:type="gramStart"/>
      <w:r w:rsidRPr="003B45D8">
        <w:rPr>
          <w:rStyle w:val="hljs-keyword"/>
          <w:sz w:val="24"/>
          <w:szCs w:val="24"/>
        </w:rPr>
        <w:t>switch</w:t>
      </w:r>
      <w:r w:rsidRPr="003B45D8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>day) {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   </w:t>
      </w:r>
      <w:proofErr w:type="gramStart"/>
      <w:r w:rsidRPr="003B45D8">
        <w:rPr>
          <w:rStyle w:val="hljs-keyword"/>
          <w:sz w:val="24"/>
          <w:szCs w:val="24"/>
        </w:rPr>
        <w:t>case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r w:rsidRPr="003B45D8">
        <w:rPr>
          <w:rStyle w:val="hljs-number"/>
          <w:sz w:val="24"/>
          <w:szCs w:val="24"/>
        </w:rPr>
        <w:t>1</w:t>
      </w:r>
      <w:r w:rsidRPr="003B45D8">
        <w:rPr>
          <w:rStyle w:val="HTMLCode"/>
          <w:rFonts w:eastAsiaTheme="majorEastAsia"/>
          <w:sz w:val="24"/>
          <w:szCs w:val="24"/>
        </w:rPr>
        <w:t xml:space="preserve">: </w:t>
      </w:r>
      <w:proofErr w:type="spell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r w:rsidRPr="003B45D8">
        <w:rPr>
          <w:rStyle w:val="hljs-string"/>
          <w:sz w:val="24"/>
          <w:szCs w:val="24"/>
        </w:rPr>
        <w:t>"Monday"</w:t>
      </w:r>
      <w:r w:rsidRPr="003B45D8">
        <w:rPr>
          <w:rStyle w:val="HTMLCode"/>
          <w:rFonts w:eastAsiaTheme="majorEastAsia"/>
          <w:sz w:val="24"/>
          <w:szCs w:val="24"/>
        </w:rPr>
        <w:t xml:space="preserve">); </w:t>
      </w:r>
      <w:r w:rsidRPr="003B45D8">
        <w:rPr>
          <w:rStyle w:val="hljs-keyword"/>
          <w:sz w:val="24"/>
          <w:szCs w:val="24"/>
        </w:rPr>
        <w:t>break</w:t>
      </w:r>
      <w:r w:rsidRPr="003B45D8">
        <w:rPr>
          <w:rStyle w:val="HTMLCode"/>
          <w:rFonts w:eastAsiaTheme="majorEastAsia"/>
          <w:sz w:val="24"/>
          <w:szCs w:val="24"/>
        </w:rPr>
        <w:t>;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   </w:t>
      </w:r>
      <w:proofErr w:type="gramStart"/>
      <w:r w:rsidRPr="003B45D8">
        <w:rPr>
          <w:rStyle w:val="hljs-keyword"/>
          <w:sz w:val="24"/>
          <w:szCs w:val="24"/>
        </w:rPr>
        <w:t>case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 </w:t>
      </w:r>
      <w:r w:rsidRPr="003B45D8">
        <w:rPr>
          <w:rStyle w:val="hljs-number"/>
          <w:sz w:val="24"/>
          <w:szCs w:val="24"/>
        </w:rPr>
        <w:t>2</w:t>
      </w:r>
      <w:r w:rsidRPr="003B45D8">
        <w:rPr>
          <w:rStyle w:val="HTMLCode"/>
          <w:rFonts w:eastAsiaTheme="majorEastAsia"/>
          <w:sz w:val="24"/>
          <w:szCs w:val="24"/>
        </w:rPr>
        <w:t xml:space="preserve">: </w:t>
      </w:r>
      <w:proofErr w:type="spell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r w:rsidRPr="003B45D8">
        <w:rPr>
          <w:rStyle w:val="hljs-string"/>
          <w:sz w:val="24"/>
          <w:szCs w:val="24"/>
        </w:rPr>
        <w:t>"Tuesday"</w:t>
      </w:r>
      <w:r w:rsidRPr="003B45D8">
        <w:rPr>
          <w:rStyle w:val="HTMLCode"/>
          <w:rFonts w:eastAsiaTheme="majorEastAsia"/>
          <w:sz w:val="24"/>
          <w:szCs w:val="24"/>
        </w:rPr>
        <w:t xml:space="preserve">); </w:t>
      </w:r>
      <w:r w:rsidRPr="003B45D8">
        <w:rPr>
          <w:rStyle w:val="hljs-keyword"/>
          <w:sz w:val="24"/>
          <w:szCs w:val="24"/>
        </w:rPr>
        <w:t>break</w:t>
      </w:r>
      <w:r w:rsidRPr="003B45D8">
        <w:rPr>
          <w:rStyle w:val="HTMLCode"/>
          <w:rFonts w:eastAsiaTheme="majorEastAsia"/>
          <w:sz w:val="24"/>
          <w:szCs w:val="24"/>
        </w:rPr>
        <w:t>;</w:t>
      </w:r>
    </w:p>
    <w:p w:rsidR="003B45D8" w:rsidRPr="003B45D8" w:rsidRDefault="003B45D8" w:rsidP="003B45D8">
      <w:pPr>
        <w:rPr>
          <w:rStyle w:val="HTMLCode"/>
          <w:rFonts w:eastAsiaTheme="majorEastAsia"/>
          <w:sz w:val="24"/>
          <w:szCs w:val="24"/>
        </w:rPr>
      </w:pPr>
      <w:r w:rsidRPr="003B45D8">
        <w:rPr>
          <w:rStyle w:val="HTMLCode"/>
          <w:rFonts w:eastAsiaTheme="majorEastAsia"/>
          <w:sz w:val="24"/>
          <w:szCs w:val="24"/>
        </w:rPr>
        <w:t xml:space="preserve">    </w:t>
      </w:r>
      <w:proofErr w:type="gramStart"/>
      <w:r w:rsidRPr="003B45D8">
        <w:rPr>
          <w:rStyle w:val="hljs-keyword"/>
          <w:sz w:val="24"/>
          <w:szCs w:val="24"/>
        </w:rPr>
        <w:t>default</w:t>
      </w:r>
      <w:proofErr w:type="gramEnd"/>
      <w:r w:rsidRPr="003B45D8">
        <w:rPr>
          <w:rStyle w:val="HTMLCode"/>
          <w:rFonts w:eastAsiaTheme="majorEastAsia"/>
          <w:sz w:val="24"/>
          <w:szCs w:val="24"/>
        </w:rPr>
        <w:t xml:space="preserve">: </w:t>
      </w:r>
      <w:proofErr w:type="spellStart"/>
      <w:r w:rsidRPr="003B45D8">
        <w:rPr>
          <w:rStyle w:val="HTMLCode"/>
          <w:rFonts w:eastAsiaTheme="majorEastAsia"/>
          <w:sz w:val="24"/>
          <w:szCs w:val="24"/>
        </w:rPr>
        <w:t>System.out.println</w:t>
      </w:r>
      <w:proofErr w:type="spellEnd"/>
      <w:r w:rsidRPr="003B45D8">
        <w:rPr>
          <w:rStyle w:val="HTMLCode"/>
          <w:rFonts w:eastAsiaTheme="majorEastAsia"/>
          <w:sz w:val="24"/>
          <w:szCs w:val="24"/>
        </w:rPr>
        <w:t>(</w:t>
      </w:r>
      <w:r w:rsidRPr="003B45D8">
        <w:rPr>
          <w:rStyle w:val="hljs-string"/>
          <w:sz w:val="24"/>
          <w:szCs w:val="24"/>
        </w:rPr>
        <w:t>"Other Day"</w:t>
      </w:r>
      <w:r w:rsidRPr="003B45D8">
        <w:rPr>
          <w:rStyle w:val="HTMLCode"/>
          <w:rFonts w:eastAsiaTheme="majorEastAsia"/>
          <w:sz w:val="24"/>
          <w:szCs w:val="24"/>
        </w:rPr>
        <w:t>);</w:t>
      </w:r>
    </w:p>
    <w:p w:rsidR="003B45D8" w:rsidRDefault="003B45D8" w:rsidP="003B45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B45D8" w:rsidRDefault="003B45D8" w:rsidP="003B45D8">
      <w:pPr>
        <w:pStyle w:val="HTMLPreformatted"/>
        <w:rPr>
          <w:rStyle w:val="HTMLCode"/>
          <w:rFonts w:eastAsiaTheme="majorEastAsia"/>
        </w:rPr>
      </w:pPr>
    </w:p>
    <w:p w:rsidR="008C78FE" w:rsidRPr="003B45D8" w:rsidRDefault="00C02FF0" w:rsidP="003B45D8">
      <w:pPr>
        <w:pStyle w:val="HTMLPreformatted"/>
        <w:rPr>
          <w:rFonts w:eastAsiaTheme="majorEastAsia"/>
        </w:rPr>
      </w:pPr>
      <w:r w:rsidRPr="007338FA">
        <w:rPr>
          <w:rFonts w:asciiTheme="majorHAnsi" w:hAnsiTheme="majorHAnsi" w:cstheme="majorHAnsi"/>
          <w:b/>
          <w:color w:val="4F81BD" w:themeColor="accent1"/>
          <w:sz w:val="32"/>
          <w:szCs w:val="28"/>
        </w:rPr>
        <w:lastRenderedPageBreak/>
        <w:t>Q9. Write a Java program to find whether a number is even or odd</w:t>
      </w:r>
      <w:r w:rsidR="003B45D8">
        <w:rPr>
          <w:noProof/>
        </w:rPr>
        <w:drawing>
          <wp:inline distT="0" distB="0" distL="0" distR="0">
            <wp:extent cx="5484282" cy="3600450"/>
            <wp:effectExtent l="19050" t="0" r="2118" b="0"/>
            <wp:docPr id="13" name="Picture 12" descr="Screenshot 2025-06-27 135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56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FE" w:rsidRDefault="008C78FE">
      <w:pPr>
        <w:pStyle w:val="Heading2"/>
      </w:pPr>
    </w:p>
    <w:p w:rsidR="008C2206" w:rsidRPr="007338FA" w:rsidRDefault="00C02FF0" w:rsidP="003B45D8">
      <w:pPr>
        <w:rPr>
          <w:b/>
          <w:color w:val="4F81BD" w:themeColor="accent1"/>
        </w:rPr>
      </w:pPr>
      <w:r w:rsidRPr="007338FA">
        <w:rPr>
          <w:b/>
          <w:color w:val="4F81BD" w:themeColor="accent1"/>
          <w:sz w:val="32"/>
        </w:rPr>
        <w:t>Q10. What is the difference between while and do-while loop?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4"/>
        <w:gridCol w:w="4726"/>
      </w:tblGrid>
      <w:tr w:rsidR="003B45D8" w:rsidRPr="003B45D8" w:rsidTr="003B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jc w:val="center"/>
              <w:rPr>
                <w:b/>
                <w:bCs/>
                <w:sz w:val="24"/>
                <w:szCs w:val="24"/>
              </w:rPr>
            </w:pPr>
            <w:r w:rsidRPr="003B45D8">
              <w:rPr>
                <w:rStyle w:val="Strong"/>
                <w:sz w:val="24"/>
              </w:rPr>
              <w:t>while</w:t>
            </w:r>
            <w:r w:rsidRPr="003B45D8">
              <w:rPr>
                <w:b/>
                <w:bCs/>
                <w:sz w:val="24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jc w:val="center"/>
              <w:rPr>
                <w:b/>
                <w:bCs/>
                <w:sz w:val="24"/>
                <w:szCs w:val="24"/>
              </w:rPr>
            </w:pPr>
            <w:r w:rsidRPr="003B45D8">
              <w:rPr>
                <w:rStyle w:val="Strong"/>
                <w:sz w:val="24"/>
              </w:rPr>
              <w:t>do-while</w:t>
            </w:r>
            <w:r w:rsidRPr="003B45D8">
              <w:rPr>
                <w:b/>
                <w:bCs/>
                <w:sz w:val="24"/>
              </w:rPr>
              <w:t xml:space="preserve"> loop</w:t>
            </w:r>
          </w:p>
        </w:tc>
      </w:tr>
      <w:tr w:rsidR="003B45D8" w:rsidRPr="003B45D8" w:rsidTr="003B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rPr>
                <w:sz w:val="24"/>
                <w:szCs w:val="24"/>
              </w:rPr>
            </w:pPr>
            <w:r w:rsidRPr="003B45D8">
              <w:rPr>
                <w:sz w:val="24"/>
              </w:rPr>
              <w:t>Condition is checked before execution.</w:t>
            </w:r>
          </w:p>
        </w:tc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rPr>
                <w:sz w:val="24"/>
                <w:szCs w:val="24"/>
              </w:rPr>
            </w:pPr>
            <w:r w:rsidRPr="003B45D8">
              <w:rPr>
                <w:sz w:val="24"/>
              </w:rPr>
              <w:t xml:space="preserve"> Condition is checked after execution.</w:t>
            </w:r>
          </w:p>
        </w:tc>
      </w:tr>
      <w:tr w:rsidR="003B45D8" w:rsidRPr="003B45D8" w:rsidTr="003B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rPr>
                <w:sz w:val="24"/>
                <w:szCs w:val="24"/>
              </w:rPr>
            </w:pPr>
            <w:r w:rsidRPr="003B45D8">
              <w:rPr>
                <w:sz w:val="24"/>
              </w:rPr>
              <w:t>May not run at all if the condition is false.</w:t>
            </w:r>
          </w:p>
        </w:tc>
        <w:tc>
          <w:tcPr>
            <w:tcW w:w="0" w:type="auto"/>
            <w:vAlign w:val="center"/>
            <w:hideMark/>
          </w:tcPr>
          <w:p w:rsidR="003B45D8" w:rsidRPr="003B45D8" w:rsidRDefault="003B45D8">
            <w:pPr>
              <w:rPr>
                <w:sz w:val="24"/>
                <w:szCs w:val="24"/>
              </w:rPr>
            </w:pPr>
            <w:r w:rsidRPr="003B45D8">
              <w:rPr>
                <w:sz w:val="24"/>
              </w:rPr>
              <w:t xml:space="preserve">  Runs </w:t>
            </w:r>
            <w:r w:rsidRPr="003B45D8">
              <w:rPr>
                <w:rStyle w:val="Strong"/>
                <w:sz w:val="24"/>
              </w:rPr>
              <w:t>at least once</w:t>
            </w:r>
            <w:r w:rsidRPr="003B45D8">
              <w:rPr>
                <w:sz w:val="24"/>
              </w:rPr>
              <w:t xml:space="preserve"> even if the condition is false.</w:t>
            </w:r>
          </w:p>
        </w:tc>
      </w:tr>
    </w:tbl>
    <w:p w:rsidR="003B45D8" w:rsidRPr="00074A93" w:rsidRDefault="003B45D8" w:rsidP="003B45D8">
      <w:pPr>
        <w:pStyle w:val="Heading4"/>
        <w:rPr>
          <w:sz w:val="24"/>
        </w:rPr>
      </w:pPr>
      <w:r w:rsidRPr="00074A93">
        <w:rPr>
          <w:rStyle w:val="Strong"/>
          <w:b/>
          <w:bCs/>
          <w:sz w:val="24"/>
        </w:rPr>
        <w:t>Example: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ljs-comment"/>
          <w:rFonts w:ascii="Calibri" w:hAnsi="Calibri" w:cs="Calibri"/>
        </w:rPr>
        <w:t>// while loop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proofErr w:type="spellStart"/>
      <w:proofErr w:type="gramStart"/>
      <w:r w:rsidRPr="00074A93">
        <w:rPr>
          <w:rStyle w:val="hljs-type"/>
          <w:rFonts w:ascii="Calibri" w:hAnsi="Calibri" w:cs="Calibri"/>
        </w:rPr>
        <w:t>int</w:t>
      </w:r>
      <w:proofErr w:type="spellEnd"/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proofErr w:type="spellStart"/>
      <w:r w:rsidRPr="00074A93">
        <w:rPr>
          <w:rStyle w:val="hljs-variable"/>
          <w:rFonts w:ascii="Calibri" w:hAnsi="Calibri" w:cs="Calibri"/>
        </w:rPr>
        <w:t>i</w:t>
      </w:r>
      <w:proofErr w:type="spell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r w:rsidRPr="00074A93">
        <w:rPr>
          <w:rStyle w:val="hljs-operator"/>
          <w:rFonts w:ascii="Calibri" w:hAnsi="Calibri" w:cs="Calibri"/>
        </w:rPr>
        <w:t>=</w:t>
      </w:r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r w:rsidRPr="00074A93">
        <w:rPr>
          <w:rStyle w:val="hljs-number"/>
          <w:rFonts w:ascii="Calibri" w:hAnsi="Calibri" w:cs="Calibri"/>
        </w:rPr>
        <w:t>1</w:t>
      </w:r>
      <w:r w:rsidRPr="00074A93">
        <w:rPr>
          <w:rStyle w:val="HTMLCode"/>
          <w:rFonts w:ascii="Calibri" w:eastAsiaTheme="minorEastAsia" w:hAnsi="Calibri" w:cs="Calibri"/>
          <w:sz w:val="22"/>
        </w:rPr>
        <w:t>;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proofErr w:type="gramStart"/>
      <w:r w:rsidRPr="00074A93">
        <w:rPr>
          <w:rStyle w:val="hljs-keyword"/>
          <w:rFonts w:ascii="Calibri" w:hAnsi="Calibri" w:cs="Calibri"/>
        </w:rPr>
        <w:t>while</w:t>
      </w:r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(</w:t>
      </w:r>
      <w:proofErr w:type="spellStart"/>
      <w:r w:rsidRPr="00074A93">
        <w:rPr>
          <w:rStyle w:val="HTMLCode"/>
          <w:rFonts w:ascii="Calibri" w:eastAsiaTheme="minorEastAsia" w:hAnsi="Calibri" w:cs="Calibri"/>
          <w:sz w:val="22"/>
        </w:rPr>
        <w:t>i</w:t>
      </w:r>
      <w:proofErr w:type="spell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&lt;= </w:t>
      </w:r>
      <w:r w:rsidRPr="00074A93">
        <w:rPr>
          <w:rStyle w:val="hljs-number"/>
          <w:rFonts w:ascii="Calibri" w:hAnsi="Calibri" w:cs="Calibri"/>
        </w:rPr>
        <w:t>5</w:t>
      </w:r>
      <w:r w:rsidRPr="00074A93">
        <w:rPr>
          <w:rStyle w:val="HTMLCode"/>
          <w:rFonts w:ascii="Calibri" w:eastAsiaTheme="minorEastAsia" w:hAnsi="Calibri" w:cs="Calibri"/>
          <w:sz w:val="22"/>
        </w:rPr>
        <w:t>) {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 xml:space="preserve">    </w:t>
      </w:r>
      <w:proofErr w:type="spellStart"/>
      <w:proofErr w:type="gramStart"/>
      <w:r w:rsidRPr="00074A93">
        <w:rPr>
          <w:rStyle w:val="HTMLCode"/>
          <w:rFonts w:ascii="Calibri" w:eastAsiaTheme="minorEastAsia" w:hAnsi="Calibri" w:cs="Calibri"/>
          <w:sz w:val="22"/>
        </w:rPr>
        <w:t>System.out.println</w:t>
      </w:r>
      <w:proofErr w:type="spellEnd"/>
      <w:r w:rsidRPr="00074A93">
        <w:rPr>
          <w:rStyle w:val="HTMLCode"/>
          <w:rFonts w:ascii="Calibri" w:eastAsiaTheme="minorEastAsia" w:hAnsi="Calibri" w:cs="Calibri"/>
          <w:sz w:val="22"/>
        </w:rPr>
        <w:t>(</w:t>
      </w:r>
      <w:proofErr w:type="spellStart"/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>i</w:t>
      </w:r>
      <w:proofErr w:type="spellEnd"/>
      <w:r w:rsidRPr="00074A93">
        <w:rPr>
          <w:rStyle w:val="HTMLCode"/>
          <w:rFonts w:ascii="Calibri" w:eastAsiaTheme="minorEastAsia" w:hAnsi="Calibri" w:cs="Calibri"/>
          <w:sz w:val="22"/>
        </w:rPr>
        <w:t>);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 xml:space="preserve">    </w:t>
      </w:r>
      <w:proofErr w:type="spellStart"/>
      <w:proofErr w:type="gramStart"/>
      <w:r w:rsidRPr="00074A93">
        <w:rPr>
          <w:rStyle w:val="HTMLCode"/>
          <w:rFonts w:ascii="Calibri" w:eastAsiaTheme="minorEastAsia" w:hAnsi="Calibri" w:cs="Calibri"/>
          <w:sz w:val="22"/>
        </w:rPr>
        <w:t>i</w:t>
      </w:r>
      <w:proofErr w:type="spellEnd"/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>++;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>}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ljs-comment"/>
          <w:rFonts w:ascii="Calibri" w:hAnsi="Calibri" w:cs="Calibri"/>
        </w:rPr>
        <w:lastRenderedPageBreak/>
        <w:t>// do-while loop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proofErr w:type="spellStart"/>
      <w:proofErr w:type="gramStart"/>
      <w:r w:rsidRPr="00074A93">
        <w:rPr>
          <w:rStyle w:val="hljs-type"/>
          <w:rFonts w:ascii="Calibri" w:hAnsi="Calibri" w:cs="Calibri"/>
        </w:rPr>
        <w:t>int</w:t>
      </w:r>
      <w:proofErr w:type="spellEnd"/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r w:rsidRPr="00074A93">
        <w:rPr>
          <w:rStyle w:val="hljs-variable"/>
          <w:rFonts w:ascii="Calibri" w:hAnsi="Calibri" w:cs="Calibri"/>
        </w:rPr>
        <w:t>j</w:t>
      </w:r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r w:rsidRPr="00074A93">
        <w:rPr>
          <w:rStyle w:val="hljs-operator"/>
          <w:rFonts w:ascii="Calibri" w:hAnsi="Calibri" w:cs="Calibri"/>
        </w:rPr>
        <w:t>=</w:t>
      </w:r>
      <w:r w:rsidRPr="00074A93">
        <w:rPr>
          <w:rStyle w:val="HTMLCode"/>
          <w:rFonts w:ascii="Calibri" w:eastAsiaTheme="minorEastAsia" w:hAnsi="Calibri" w:cs="Calibri"/>
          <w:sz w:val="22"/>
        </w:rPr>
        <w:t xml:space="preserve"> </w:t>
      </w:r>
      <w:r w:rsidRPr="00074A93">
        <w:rPr>
          <w:rStyle w:val="hljs-number"/>
          <w:rFonts w:ascii="Calibri" w:hAnsi="Calibri" w:cs="Calibri"/>
        </w:rPr>
        <w:t>1</w:t>
      </w:r>
      <w:r w:rsidRPr="00074A93">
        <w:rPr>
          <w:rStyle w:val="HTMLCode"/>
          <w:rFonts w:ascii="Calibri" w:eastAsiaTheme="minorEastAsia" w:hAnsi="Calibri" w:cs="Calibri"/>
          <w:sz w:val="22"/>
        </w:rPr>
        <w:t>;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proofErr w:type="gramStart"/>
      <w:r w:rsidRPr="00074A93">
        <w:rPr>
          <w:rStyle w:val="hljs-keyword"/>
          <w:rFonts w:ascii="Calibri" w:hAnsi="Calibri" w:cs="Calibri"/>
        </w:rPr>
        <w:t>do</w:t>
      </w:r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 xml:space="preserve"> {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 xml:space="preserve">    </w:t>
      </w:r>
      <w:proofErr w:type="spellStart"/>
      <w:proofErr w:type="gramStart"/>
      <w:r w:rsidRPr="00074A93">
        <w:rPr>
          <w:rStyle w:val="HTMLCode"/>
          <w:rFonts w:ascii="Calibri" w:eastAsiaTheme="minorEastAsia" w:hAnsi="Calibri" w:cs="Calibri"/>
          <w:sz w:val="22"/>
        </w:rPr>
        <w:t>System.out.println</w:t>
      </w:r>
      <w:proofErr w:type="spellEnd"/>
      <w:r w:rsidRPr="00074A93">
        <w:rPr>
          <w:rStyle w:val="HTMLCode"/>
          <w:rFonts w:ascii="Calibri" w:eastAsiaTheme="minorEastAsia" w:hAnsi="Calibri" w:cs="Calibri"/>
          <w:sz w:val="22"/>
        </w:rPr>
        <w:t>(</w:t>
      </w:r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>j);</w:t>
      </w:r>
    </w:p>
    <w:p w:rsidR="003B45D8" w:rsidRPr="00074A93" w:rsidRDefault="003B45D8" w:rsidP="00074A93">
      <w:pPr>
        <w:pStyle w:val="NoSpacing"/>
        <w:rPr>
          <w:rStyle w:val="HTMLCode"/>
          <w:rFonts w:ascii="Calibri" w:eastAsiaTheme="minorEastAsia" w:hAnsi="Calibri" w:cs="Calibri"/>
          <w:sz w:val="22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 xml:space="preserve">    </w:t>
      </w:r>
      <w:proofErr w:type="gramStart"/>
      <w:r w:rsidRPr="00074A93">
        <w:rPr>
          <w:rStyle w:val="HTMLCode"/>
          <w:rFonts w:ascii="Calibri" w:eastAsiaTheme="minorEastAsia" w:hAnsi="Calibri" w:cs="Calibri"/>
          <w:sz w:val="22"/>
        </w:rPr>
        <w:t>j</w:t>
      </w:r>
      <w:proofErr w:type="gramEnd"/>
      <w:r w:rsidRPr="00074A93">
        <w:rPr>
          <w:rStyle w:val="HTMLCode"/>
          <w:rFonts w:ascii="Calibri" w:eastAsiaTheme="minorEastAsia" w:hAnsi="Calibri" w:cs="Calibri"/>
          <w:sz w:val="22"/>
        </w:rPr>
        <w:t>++;</w:t>
      </w:r>
    </w:p>
    <w:p w:rsidR="003B45D8" w:rsidRPr="00074A93" w:rsidRDefault="003B45D8" w:rsidP="00074A93">
      <w:pPr>
        <w:pStyle w:val="NoSpacing"/>
        <w:rPr>
          <w:rFonts w:ascii="Calibri" w:hAnsi="Calibri" w:cs="Calibri"/>
        </w:rPr>
      </w:pPr>
      <w:r w:rsidRPr="00074A93">
        <w:rPr>
          <w:rStyle w:val="HTMLCode"/>
          <w:rFonts w:ascii="Calibri" w:eastAsiaTheme="minorEastAsia" w:hAnsi="Calibri" w:cs="Calibri"/>
          <w:sz w:val="22"/>
        </w:rPr>
        <w:t xml:space="preserve">} </w:t>
      </w:r>
      <w:r w:rsidRPr="00074A93">
        <w:rPr>
          <w:rStyle w:val="hljs-keyword"/>
          <w:rFonts w:ascii="Calibri" w:hAnsi="Calibri" w:cs="Calibri"/>
        </w:rPr>
        <w:t>while</w:t>
      </w:r>
      <w:r w:rsidRPr="00074A93">
        <w:rPr>
          <w:rStyle w:val="HTMLCode"/>
          <w:rFonts w:ascii="Calibri" w:eastAsiaTheme="minorEastAsia" w:hAnsi="Calibri" w:cs="Calibri"/>
          <w:sz w:val="22"/>
        </w:rPr>
        <w:t xml:space="preserve"> (j &lt;= </w:t>
      </w:r>
      <w:r w:rsidRPr="00074A93">
        <w:rPr>
          <w:rStyle w:val="hljs-number"/>
          <w:rFonts w:ascii="Calibri" w:hAnsi="Calibri" w:cs="Calibri"/>
        </w:rPr>
        <w:t>5</w:t>
      </w:r>
      <w:r w:rsidRPr="00074A93">
        <w:rPr>
          <w:rStyle w:val="HTMLCode"/>
          <w:rFonts w:ascii="Calibri" w:eastAsiaTheme="minorEastAsia" w:hAnsi="Calibri" w:cs="Calibri"/>
          <w:sz w:val="22"/>
        </w:rPr>
        <w:t>);</w:t>
      </w:r>
    </w:p>
    <w:p w:rsidR="00730468" w:rsidRDefault="00730468"/>
    <w:p w:rsidR="008C2206" w:rsidRPr="007338FA" w:rsidRDefault="00C02FF0">
      <w:pPr>
        <w:pStyle w:val="Heading2"/>
        <w:rPr>
          <w:sz w:val="32"/>
          <w:szCs w:val="32"/>
        </w:rPr>
      </w:pPr>
      <w:r w:rsidRPr="007338FA">
        <w:rPr>
          <w:sz w:val="32"/>
          <w:szCs w:val="32"/>
        </w:rPr>
        <w:t>Q11. What are the main principles of OOPs in Java? Explain each.</w:t>
      </w:r>
    </w:p>
    <w:p w:rsidR="00074A93" w:rsidRDefault="00074A93" w:rsidP="00074A93">
      <w:pPr>
        <w:pStyle w:val="NormalWeb"/>
      </w:pPr>
      <w:r>
        <w:t xml:space="preserve">Java follows 4 main </w:t>
      </w:r>
      <w:r>
        <w:rPr>
          <w:rStyle w:val="Strong"/>
        </w:rPr>
        <w:t>Object-Oriented Programming</w:t>
      </w:r>
      <w:r>
        <w:t xml:space="preserve"> principles:</w:t>
      </w:r>
    </w:p>
    <w:p w:rsidR="00074A93" w:rsidRDefault="00074A93" w:rsidP="00074A93">
      <w:pPr>
        <w:pStyle w:val="NormalWeb"/>
        <w:numPr>
          <w:ilvl w:val="0"/>
          <w:numId w:val="17"/>
        </w:numPr>
      </w:pPr>
      <w:r>
        <w:rPr>
          <w:rStyle w:val="Strong"/>
        </w:rPr>
        <w:t>Encapsulation</w:t>
      </w:r>
      <w:r>
        <w:t xml:space="preserve"> – Binding data (variables) and code (methods) together.</w:t>
      </w:r>
    </w:p>
    <w:p w:rsidR="00074A93" w:rsidRDefault="00074A93" w:rsidP="00074A93">
      <w:pPr>
        <w:pStyle w:val="NormalWeb"/>
        <w:numPr>
          <w:ilvl w:val="0"/>
          <w:numId w:val="17"/>
        </w:numPr>
      </w:pPr>
      <w:r>
        <w:rPr>
          <w:rStyle w:val="Strong"/>
        </w:rPr>
        <w:t>Abstraction</w:t>
      </w:r>
      <w:r>
        <w:t xml:space="preserve"> – Hiding internal details and showing only essential features.</w:t>
      </w:r>
    </w:p>
    <w:p w:rsidR="00074A93" w:rsidRDefault="00074A93" w:rsidP="00074A93">
      <w:pPr>
        <w:pStyle w:val="NormalWeb"/>
        <w:numPr>
          <w:ilvl w:val="0"/>
          <w:numId w:val="17"/>
        </w:numPr>
      </w:pPr>
      <w:r>
        <w:rPr>
          <w:rStyle w:val="Strong"/>
        </w:rPr>
        <w:t>Inheritance</w:t>
      </w:r>
      <w:r>
        <w:t xml:space="preserve"> – Acquiring properties of one class into another.</w:t>
      </w:r>
    </w:p>
    <w:p w:rsidR="00074A93" w:rsidRDefault="00074A93" w:rsidP="00074A93">
      <w:pPr>
        <w:pStyle w:val="NormalWeb"/>
        <w:numPr>
          <w:ilvl w:val="0"/>
          <w:numId w:val="17"/>
        </w:numPr>
      </w:pPr>
      <w:r>
        <w:rPr>
          <w:rStyle w:val="Strong"/>
        </w:rPr>
        <w:t>Polymorphism</w:t>
      </w:r>
      <w:r>
        <w:t xml:space="preserve"> – Performing the same task in different ways.</w:t>
      </w:r>
    </w:p>
    <w:p w:rsidR="007338FA" w:rsidRDefault="007338FA">
      <w:pPr>
        <w:pStyle w:val="Heading2"/>
        <w:rPr>
          <w:sz w:val="32"/>
          <w:szCs w:val="32"/>
        </w:rPr>
      </w:pPr>
    </w:p>
    <w:p w:rsidR="008C2206" w:rsidRPr="007338FA" w:rsidRDefault="00C02FF0">
      <w:pPr>
        <w:pStyle w:val="Heading2"/>
        <w:rPr>
          <w:sz w:val="32"/>
          <w:szCs w:val="32"/>
        </w:rPr>
      </w:pPr>
      <w:r w:rsidRPr="007338FA">
        <w:rPr>
          <w:sz w:val="32"/>
          <w:szCs w:val="32"/>
        </w:rPr>
        <w:t xml:space="preserve">Q12. What </w:t>
      </w:r>
      <w:proofErr w:type="gramStart"/>
      <w:r w:rsidRPr="007338FA">
        <w:rPr>
          <w:sz w:val="32"/>
          <w:szCs w:val="32"/>
        </w:rPr>
        <w:t>is</w:t>
      </w:r>
      <w:proofErr w:type="gramEnd"/>
      <w:r w:rsidRPr="007338FA">
        <w:rPr>
          <w:sz w:val="32"/>
          <w:szCs w:val="32"/>
        </w:rPr>
        <w:t xml:space="preserve"> a class and an object in Java? Give examples.</w:t>
      </w:r>
    </w:p>
    <w:p w:rsidR="00074A93" w:rsidRPr="00074A93" w:rsidRDefault="00074A93" w:rsidP="00074A93">
      <w:pPr>
        <w:pStyle w:val="NormalWeb"/>
        <w:rPr>
          <w:rFonts w:asciiTheme="majorHAnsi" w:hAnsiTheme="majorHAnsi" w:cstheme="majorHAnsi"/>
          <w:sz w:val="28"/>
        </w:rPr>
      </w:pPr>
      <w:r w:rsidRPr="00074A93">
        <w:rPr>
          <w:rStyle w:val="Strong"/>
          <w:rFonts w:asciiTheme="majorHAnsi" w:hAnsiTheme="majorHAnsi" w:cstheme="majorHAnsi"/>
          <w:sz w:val="28"/>
        </w:rPr>
        <w:t>Class</w:t>
      </w:r>
      <w:r w:rsidRPr="00074A93">
        <w:rPr>
          <w:rFonts w:asciiTheme="majorHAnsi" w:hAnsiTheme="majorHAnsi" w:cstheme="majorHAnsi"/>
          <w:sz w:val="28"/>
        </w:rPr>
        <w:t>: A blueprint for creating objects. It defines properties and behaviors.</w:t>
      </w:r>
    </w:p>
    <w:p w:rsidR="00E41641" w:rsidRPr="007338FA" w:rsidRDefault="00074A93" w:rsidP="007338FA">
      <w:pPr>
        <w:pStyle w:val="NormalWeb"/>
        <w:rPr>
          <w:rFonts w:asciiTheme="majorHAnsi" w:hAnsiTheme="majorHAnsi" w:cstheme="majorHAnsi"/>
          <w:sz w:val="28"/>
        </w:rPr>
      </w:pPr>
      <w:r w:rsidRPr="00074A93">
        <w:rPr>
          <w:rStyle w:val="Strong"/>
          <w:rFonts w:asciiTheme="majorHAnsi" w:hAnsiTheme="majorHAnsi" w:cstheme="majorHAnsi"/>
          <w:sz w:val="28"/>
        </w:rPr>
        <w:t>Object</w:t>
      </w:r>
      <w:r w:rsidRPr="00074A93">
        <w:rPr>
          <w:rFonts w:asciiTheme="majorHAnsi" w:hAnsiTheme="majorHAnsi" w:cstheme="majorHAnsi"/>
          <w:sz w:val="28"/>
        </w:rPr>
        <w:t>: A real-world entity created from a class.</w:t>
      </w:r>
    </w:p>
    <w:p w:rsidR="002D42E1" w:rsidRPr="007338FA" w:rsidRDefault="00C02FF0" w:rsidP="002D42E1">
      <w:pPr>
        <w:rPr>
          <w:b/>
        </w:rPr>
      </w:pPr>
      <w:r w:rsidRPr="00E41641">
        <w:rPr>
          <w:b/>
        </w:rPr>
        <w:t>Example</w:t>
      </w:r>
      <w:r w:rsidR="007338FA">
        <w:rPr>
          <w:b/>
        </w:rPr>
        <w:t>:</w:t>
      </w:r>
      <w:r w:rsidR="00074A93">
        <w:rPr>
          <w:noProof/>
        </w:rPr>
        <w:drawing>
          <wp:inline distT="0" distB="0" distL="0" distR="0">
            <wp:extent cx="5486400" cy="3248660"/>
            <wp:effectExtent l="19050" t="0" r="0" b="0"/>
            <wp:docPr id="14" name="Picture 13" descr="Screenshot 2025-06-27 14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410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EE" w:rsidRPr="007338FA" w:rsidRDefault="00C02FF0" w:rsidP="006148EE">
      <w:pPr>
        <w:rPr>
          <w:b/>
          <w:sz w:val="32"/>
        </w:rPr>
      </w:pPr>
      <w:r w:rsidRPr="00074A93">
        <w:rPr>
          <w:b/>
          <w:sz w:val="32"/>
        </w:rPr>
        <w:lastRenderedPageBreak/>
        <w:t>Q13. Write a program using class and object to calculate area of a rectangle.</w:t>
      </w:r>
      <w:r w:rsidR="00074A93">
        <w:rPr>
          <w:b/>
          <w:noProof/>
          <w:sz w:val="32"/>
        </w:rPr>
        <w:drawing>
          <wp:inline distT="0" distB="0" distL="0" distR="0">
            <wp:extent cx="5486400" cy="4519295"/>
            <wp:effectExtent l="19050" t="0" r="0" b="0"/>
            <wp:docPr id="15" name="Picture 14" descr="Screenshot 2025-06-27 14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415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Default="006148EE" w:rsidP="006148EE">
      <w:pPr>
        <w:rPr>
          <w:sz w:val="32"/>
        </w:rPr>
      </w:pPr>
    </w:p>
    <w:p w:rsidR="006148EE" w:rsidRPr="006148EE" w:rsidRDefault="00C02FF0" w:rsidP="006148EE">
      <w:pPr>
        <w:rPr>
          <w:b/>
          <w:sz w:val="32"/>
        </w:rPr>
      </w:pPr>
      <w:r w:rsidRPr="006148EE">
        <w:rPr>
          <w:sz w:val="32"/>
        </w:rPr>
        <w:lastRenderedPageBreak/>
        <w:t>Q14. Explain inheritance with real-life example and Java code.</w:t>
      </w:r>
    </w:p>
    <w:p w:rsidR="008C2206" w:rsidRPr="006148EE" w:rsidRDefault="006148EE" w:rsidP="006148EE">
      <w:pPr>
        <w:pStyle w:val="Heading2"/>
        <w:rPr>
          <w:color w:val="auto"/>
          <w:sz w:val="32"/>
        </w:rPr>
      </w:pPr>
      <w:r w:rsidRPr="006148EE">
        <w:rPr>
          <w:b w:val="0"/>
          <w:color w:val="auto"/>
          <w:sz w:val="28"/>
        </w:rPr>
        <w:t>Real-life example: A Dog is a subclass of Animal. It inherits features like legs, eating, etc.</w:t>
      </w:r>
      <w:r w:rsidR="00C02FF0">
        <w:br/>
      </w:r>
      <w:r>
        <w:rPr>
          <w:noProof/>
        </w:rPr>
        <w:drawing>
          <wp:inline distT="0" distB="0" distL="0" distR="0">
            <wp:extent cx="4934639" cy="4887007"/>
            <wp:effectExtent l="19050" t="0" r="0" b="0"/>
            <wp:docPr id="16" name="Picture 15" descr="Screenshot 2025-06-27 145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454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E1" w:rsidRDefault="002D42E1"/>
    <w:p w:rsidR="006148EE" w:rsidRDefault="006148EE"/>
    <w:p w:rsidR="006148EE" w:rsidRDefault="006148EE"/>
    <w:p w:rsidR="006148EE" w:rsidRDefault="006148EE"/>
    <w:p w:rsidR="006148EE" w:rsidRDefault="006148EE"/>
    <w:p w:rsidR="006148EE" w:rsidRDefault="006148EE"/>
    <w:p w:rsidR="008C2206" w:rsidRPr="006148EE" w:rsidRDefault="00C02FF0">
      <w:pPr>
        <w:pStyle w:val="Heading2"/>
        <w:rPr>
          <w:color w:val="auto"/>
        </w:rPr>
      </w:pPr>
      <w:r w:rsidRPr="006148EE">
        <w:rPr>
          <w:color w:val="auto"/>
          <w:sz w:val="32"/>
        </w:rPr>
        <w:lastRenderedPageBreak/>
        <w:t>Q15. What is polymorphism? Explain with compile-time and runtime examples.</w:t>
      </w:r>
    </w:p>
    <w:p w:rsidR="006148EE" w:rsidRDefault="00C02FF0">
      <w:pPr>
        <w:rPr>
          <w:sz w:val="28"/>
        </w:rPr>
      </w:pPr>
      <w:r w:rsidRPr="006148EE">
        <w:rPr>
          <w:sz w:val="28"/>
        </w:rPr>
        <w:t>Polymorphism means many forms.</w:t>
      </w:r>
      <w:r w:rsidRPr="006148EE">
        <w:rPr>
          <w:sz w:val="28"/>
        </w:rPr>
        <w:br/>
        <w:t>- Compile-time (Method Overloading</w:t>
      </w:r>
      <w:proofErr w:type="gramStart"/>
      <w:r w:rsidRPr="006148EE">
        <w:rPr>
          <w:sz w:val="28"/>
        </w:rPr>
        <w:t>)</w:t>
      </w:r>
      <w:proofErr w:type="gramEnd"/>
      <w:r w:rsidRPr="006148EE">
        <w:rPr>
          <w:sz w:val="28"/>
        </w:rPr>
        <w:br/>
        <w:t>- Runtime (Method Overriding)</w:t>
      </w:r>
    </w:p>
    <w:p w:rsidR="00060D1A" w:rsidRDefault="00C02FF0">
      <w:r w:rsidRPr="006148EE">
        <w:rPr>
          <w:sz w:val="28"/>
        </w:rPr>
        <w:br/>
        <w:t>Example:</w:t>
      </w:r>
      <w:r>
        <w:br/>
      </w:r>
      <w:r w:rsidR="006148EE">
        <w:rPr>
          <w:noProof/>
        </w:rPr>
        <w:drawing>
          <wp:inline distT="0" distB="0" distL="0" distR="0">
            <wp:extent cx="5134692" cy="5630061"/>
            <wp:effectExtent l="19050" t="0" r="8808" b="0"/>
            <wp:docPr id="17" name="Picture 16" descr="Screenshot 2025-06-27 145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458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EE" w:rsidRDefault="006148EE">
      <w:pPr>
        <w:pStyle w:val="Heading2"/>
      </w:pPr>
    </w:p>
    <w:p w:rsidR="006148EE" w:rsidRDefault="006148EE">
      <w:pPr>
        <w:pStyle w:val="Heading2"/>
      </w:pPr>
    </w:p>
    <w:p w:rsidR="008C2206" w:rsidRPr="006148EE" w:rsidRDefault="00C02FF0">
      <w:pPr>
        <w:pStyle w:val="Heading2"/>
        <w:rPr>
          <w:color w:val="auto"/>
          <w:sz w:val="32"/>
        </w:rPr>
      </w:pPr>
      <w:r w:rsidRPr="006148EE">
        <w:rPr>
          <w:color w:val="auto"/>
          <w:sz w:val="32"/>
        </w:rPr>
        <w:t>Q16. What is method overloading and method overriding? Show with examples.</w:t>
      </w:r>
    </w:p>
    <w:p w:rsidR="006148EE" w:rsidRPr="00A92A7F" w:rsidRDefault="00C02FF0">
      <w:pPr>
        <w:rPr>
          <w:sz w:val="24"/>
        </w:rPr>
      </w:pPr>
      <w:r w:rsidRPr="00A92A7F">
        <w:rPr>
          <w:sz w:val="24"/>
        </w:rPr>
        <w:t>Overloading: Same met</w:t>
      </w:r>
      <w:r w:rsidR="006148EE" w:rsidRPr="00A92A7F">
        <w:rPr>
          <w:sz w:val="24"/>
        </w:rPr>
        <w:t>hod name, different parameters</w:t>
      </w:r>
    </w:p>
    <w:p w:rsidR="00A92A7F" w:rsidRPr="00A92A7F" w:rsidRDefault="00C02FF0">
      <w:pPr>
        <w:rPr>
          <w:b/>
          <w:sz w:val="24"/>
        </w:rPr>
      </w:pPr>
      <w:r w:rsidRPr="00A92A7F">
        <w:rPr>
          <w:sz w:val="24"/>
        </w:rPr>
        <w:t xml:space="preserve"> Overriding: Subclass provides specific implementation of parent method</w:t>
      </w:r>
      <w:r w:rsidRPr="00A92A7F">
        <w:rPr>
          <w:sz w:val="24"/>
        </w:rPr>
        <w:br/>
      </w:r>
    </w:p>
    <w:p w:rsidR="00060D1A" w:rsidRDefault="00C02FF0">
      <w:r w:rsidRPr="00E41641">
        <w:rPr>
          <w:b/>
        </w:rPr>
        <w:t>Example:</w:t>
      </w:r>
    </w:p>
    <w:p w:rsidR="00060D1A" w:rsidRDefault="00C02FF0">
      <w:pPr>
        <w:rPr>
          <w:b/>
        </w:rPr>
      </w:pPr>
      <w:r w:rsidRPr="00E41641">
        <w:rPr>
          <w:b/>
        </w:rPr>
        <w:t>Overloading:</w:t>
      </w:r>
    </w:p>
    <w:p w:rsidR="00A92A7F" w:rsidRPr="00E41641" w:rsidRDefault="00A92A7F">
      <w:pPr>
        <w:rPr>
          <w:b/>
        </w:rPr>
      </w:pPr>
      <w:r>
        <w:rPr>
          <w:b/>
          <w:noProof/>
        </w:rPr>
        <w:drawing>
          <wp:inline distT="0" distB="0" distL="0" distR="0">
            <wp:extent cx="4210638" cy="3886743"/>
            <wp:effectExtent l="19050" t="0" r="0" b="0"/>
            <wp:docPr id="19" name="Picture 18" descr="Screenshot 2025-06-27 15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04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1A" w:rsidRDefault="00060D1A"/>
    <w:p w:rsidR="00060D1A" w:rsidRDefault="00C02FF0">
      <w:r>
        <w:br/>
      </w:r>
    </w:p>
    <w:p w:rsidR="00060D1A" w:rsidRDefault="00060D1A"/>
    <w:p w:rsidR="00060D1A" w:rsidRDefault="00060D1A"/>
    <w:p w:rsidR="00060D1A" w:rsidRPr="00E41641" w:rsidRDefault="00C02FF0">
      <w:pPr>
        <w:rPr>
          <w:b/>
        </w:rPr>
      </w:pPr>
      <w:r>
        <w:lastRenderedPageBreak/>
        <w:br/>
      </w:r>
      <w:r w:rsidRPr="00E41641">
        <w:rPr>
          <w:b/>
        </w:rPr>
        <w:t>Overriding:</w:t>
      </w:r>
    </w:p>
    <w:p w:rsidR="008C2206" w:rsidRDefault="00C02FF0">
      <w:r>
        <w:br/>
      </w:r>
      <w:r w:rsidR="00A92A7F">
        <w:rPr>
          <w:noProof/>
        </w:rPr>
        <w:drawing>
          <wp:inline distT="0" distB="0" distL="0" distR="0">
            <wp:extent cx="4782218" cy="4934639"/>
            <wp:effectExtent l="19050" t="0" r="0" b="0"/>
            <wp:docPr id="20" name="Picture 19" descr="Screenshot 2025-06-27 15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03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71" w:rsidRDefault="00BE5B71">
      <w:pPr>
        <w:pStyle w:val="Heading2"/>
        <w:rPr>
          <w:color w:val="auto"/>
          <w:sz w:val="32"/>
        </w:rPr>
      </w:pPr>
    </w:p>
    <w:p w:rsidR="00BE5B71" w:rsidRDefault="00BE5B71">
      <w:pPr>
        <w:pStyle w:val="Heading2"/>
        <w:rPr>
          <w:color w:val="auto"/>
          <w:sz w:val="32"/>
        </w:rPr>
      </w:pPr>
    </w:p>
    <w:p w:rsidR="00BE5B71" w:rsidRDefault="00BE5B71">
      <w:pPr>
        <w:pStyle w:val="Heading2"/>
        <w:rPr>
          <w:color w:val="auto"/>
          <w:sz w:val="32"/>
        </w:rPr>
      </w:pPr>
    </w:p>
    <w:p w:rsidR="008C2206" w:rsidRPr="00A92A7F" w:rsidRDefault="00C02FF0">
      <w:pPr>
        <w:pStyle w:val="Heading2"/>
        <w:rPr>
          <w:color w:val="auto"/>
          <w:sz w:val="32"/>
        </w:rPr>
      </w:pPr>
      <w:r w:rsidRPr="00A92A7F">
        <w:rPr>
          <w:color w:val="auto"/>
          <w:sz w:val="32"/>
        </w:rPr>
        <w:t>Q17. What is encapsulation? Write a program demonstrating encapsulation.</w:t>
      </w:r>
    </w:p>
    <w:p w:rsidR="008C2206" w:rsidRDefault="00A92A7F">
      <w:r w:rsidRPr="00A92A7F">
        <w:rPr>
          <w:rStyle w:val="Strong"/>
          <w:rFonts w:ascii="Calibri" w:hAnsi="Calibri" w:cs="Calibri"/>
          <w:sz w:val="28"/>
        </w:rPr>
        <w:t>Encapsulation</w:t>
      </w:r>
      <w:r w:rsidRPr="00A92A7F">
        <w:rPr>
          <w:rFonts w:ascii="Calibri" w:hAnsi="Calibri" w:cs="Calibri"/>
          <w:sz w:val="28"/>
        </w:rPr>
        <w:t xml:space="preserve"> means hiding internal data using </w:t>
      </w:r>
      <w:r w:rsidRPr="00A92A7F">
        <w:rPr>
          <w:rStyle w:val="Strong"/>
          <w:rFonts w:ascii="Calibri" w:hAnsi="Calibri" w:cs="Calibri"/>
          <w:sz w:val="28"/>
        </w:rPr>
        <w:t>private variables</w:t>
      </w:r>
      <w:r w:rsidRPr="00A92A7F">
        <w:rPr>
          <w:rFonts w:ascii="Calibri" w:hAnsi="Calibri" w:cs="Calibri"/>
          <w:sz w:val="28"/>
        </w:rPr>
        <w:t xml:space="preserve"> and accessing them via </w:t>
      </w:r>
      <w:r w:rsidRPr="00A92A7F">
        <w:rPr>
          <w:rStyle w:val="Strong"/>
          <w:rFonts w:ascii="Calibri" w:hAnsi="Calibri" w:cs="Calibri"/>
          <w:sz w:val="28"/>
        </w:rPr>
        <w:t>public methods</w:t>
      </w:r>
      <w:r w:rsidRPr="00A92A7F">
        <w:rPr>
          <w:rFonts w:ascii="Calibri" w:hAnsi="Calibri" w:cs="Calibri"/>
          <w:sz w:val="28"/>
        </w:rPr>
        <w:t>.</w:t>
      </w:r>
      <w:r w:rsidR="00C02FF0">
        <w:br/>
      </w:r>
      <w:bookmarkStart w:id="0" w:name="_GoBack"/>
      <w:r w:rsidR="00C02FF0" w:rsidRPr="00E41641">
        <w:rPr>
          <w:b/>
        </w:rPr>
        <w:lastRenderedPageBreak/>
        <w:t>Example:</w:t>
      </w:r>
      <w:bookmarkEnd w:id="0"/>
      <w:r w:rsidR="00C02FF0">
        <w:br/>
      </w:r>
    </w:p>
    <w:p w:rsidR="00C02FF0" w:rsidRDefault="00A92A7F">
      <w:r>
        <w:rPr>
          <w:noProof/>
        </w:rPr>
        <w:drawing>
          <wp:inline distT="0" distB="0" distL="0" distR="0">
            <wp:extent cx="5486400" cy="5628640"/>
            <wp:effectExtent l="19050" t="0" r="0" b="0"/>
            <wp:docPr id="21" name="Picture 20" descr="Screenshot 2025-06-27 150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085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F0" w:rsidRDefault="00A92A7F">
      <w:r>
        <w:rPr>
          <w:noProof/>
        </w:rPr>
        <w:drawing>
          <wp:inline distT="0" distB="0" distL="0" distR="0">
            <wp:extent cx="4905376" cy="1009650"/>
            <wp:effectExtent l="19050" t="0" r="9524" b="0"/>
            <wp:docPr id="22" name="Picture 21" descr="Screenshot 2025-06-27 15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0932.png"/>
                    <pic:cNvPicPr/>
                  </pic:nvPicPr>
                  <pic:blipFill>
                    <a:blip r:embed="rId15"/>
                    <a:srcRect t="72396" r="190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FE" w:rsidRDefault="008C78FE">
      <w:pPr>
        <w:pStyle w:val="Heading2"/>
      </w:pPr>
    </w:p>
    <w:p w:rsidR="00BE5B71" w:rsidRDefault="00BE5B71">
      <w:pPr>
        <w:pStyle w:val="Heading2"/>
      </w:pPr>
    </w:p>
    <w:p w:rsidR="00BE5B71" w:rsidRDefault="00BE5B71" w:rsidP="00BE5B71">
      <w:pPr>
        <w:rPr>
          <w:rFonts w:asciiTheme="majorHAnsi" w:hAnsiTheme="majorHAnsi" w:cstheme="majorHAnsi"/>
          <w:b/>
          <w:sz w:val="32"/>
        </w:rPr>
      </w:pPr>
    </w:p>
    <w:p w:rsidR="00BE5B71" w:rsidRDefault="00BE5B71" w:rsidP="00BE5B71">
      <w:pPr>
        <w:rPr>
          <w:rFonts w:asciiTheme="majorHAnsi" w:hAnsiTheme="majorHAnsi" w:cstheme="majorHAnsi"/>
          <w:b/>
          <w:sz w:val="32"/>
        </w:rPr>
      </w:pPr>
    </w:p>
    <w:p w:rsidR="008C2206" w:rsidRPr="00BE5B71" w:rsidRDefault="00C02FF0" w:rsidP="00BE5B71">
      <w:pPr>
        <w:rPr>
          <w:rFonts w:asciiTheme="majorHAnsi" w:hAnsiTheme="majorHAnsi" w:cstheme="majorHAnsi"/>
          <w:b/>
          <w:sz w:val="32"/>
        </w:rPr>
      </w:pPr>
      <w:r w:rsidRPr="00BE5B71">
        <w:rPr>
          <w:rFonts w:asciiTheme="majorHAnsi" w:hAnsiTheme="majorHAnsi" w:cstheme="majorHAnsi"/>
          <w:b/>
          <w:sz w:val="32"/>
        </w:rPr>
        <w:t>Q18. What is abstraction in Java? How is it achieved?</w:t>
      </w:r>
    </w:p>
    <w:p w:rsidR="00BE5B71" w:rsidRDefault="00BE5B71" w:rsidP="00BE5B71">
      <w:r>
        <w:rPr>
          <w:rStyle w:val="Strong"/>
        </w:rPr>
        <w:t>Abstraction</w:t>
      </w:r>
      <w:r>
        <w:t xml:space="preserve"> hides implementation details and shows only essential features.</w:t>
      </w:r>
    </w:p>
    <w:p w:rsidR="00BE5B71" w:rsidRDefault="00BE5B71" w:rsidP="00BE5B71">
      <w:r>
        <w:t>In Java, it is achieved using:</w:t>
      </w:r>
    </w:p>
    <w:p w:rsidR="00BE5B71" w:rsidRDefault="00BE5B71" w:rsidP="00BE5B71">
      <w:pPr>
        <w:pStyle w:val="ListParagraph"/>
        <w:numPr>
          <w:ilvl w:val="0"/>
          <w:numId w:val="19"/>
        </w:numPr>
      </w:pPr>
      <w:r>
        <w:rPr>
          <w:rStyle w:val="Strong"/>
        </w:rPr>
        <w:t>Abstract Classes</w:t>
      </w:r>
    </w:p>
    <w:p w:rsidR="00BE5B71" w:rsidRPr="00BE5B71" w:rsidRDefault="00BE5B71" w:rsidP="00BE5B71">
      <w:pPr>
        <w:pStyle w:val="ListParagraph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</w:rPr>
        <w:t>Interfaces</w:t>
      </w:r>
    </w:p>
    <w:p w:rsidR="00BE5B71" w:rsidRDefault="00BE5B71" w:rsidP="00BE5B71">
      <w:r>
        <w:rPr>
          <w:noProof/>
        </w:rPr>
        <w:drawing>
          <wp:inline distT="0" distB="0" distL="0" distR="0">
            <wp:extent cx="5486400" cy="5179695"/>
            <wp:effectExtent l="19050" t="0" r="0" b="0"/>
            <wp:docPr id="23" name="Picture 22" descr="Screenshot 2025-06-27 15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132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71" w:rsidRDefault="00BE5B71" w:rsidP="00BE5B71"/>
    <w:p w:rsidR="008C78FE" w:rsidRDefault="008C78FE">
      <w:pPr>
        <w:pStyle w:val="Heading2"/>
      </w:pPr>
    </w:p>
    <w:p w:rsidR="008C78FE" w:rsidRDefault="008C78FE">
      <w:pPr>
        <w:pStyle w:val="Heading2"/>
      </w:pPr>
    </w:p>
    <w:p w:rsidR="008C2206" w:rsidRPr="00BE5B71" w:rsidRDefault="00C02FF0" w:rsidP="00BE5B71">
      <w:pPr>
        <w:rPr>
          <w:rFonts w:asciiTheme="majorHAnsi" w:hAnsiTheme="majorHAnsi" w:cstheme="majorHAnsi"/>
          <w:b/>
        </w:rPr>
      </w:pPr>
      <w:r w:rsidRPr="00BE5B71">
        <w:rPr>
          <w:rFonts w:asciiTheme="majorHAnsi" w:hAnsiTheme="majorHAnsi" w:cstheme="majorHAnsi"/>
          <w:b/>
          <w:sz w:val="32"/>
        </w:rPr>
        <w:t>Q19. Explain the difference between abstract class and interface.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3295"/>
        <w:gridCol w:w="4280"/>
      </w:tblGrid>
      <w:tr w:rsidR="00BE5B71" w:rsidRPr="00BE5B71" w:rsidTr="00BE5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</w:tr>
      <w:tr w:rsidR="00BE5B71" w:rsidRPr="00BE5B71" w:rsidTr="00BE5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both abstract and concrete methods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All methods are abstract (Java 7), default/static allowed (Java 8+)</w:t>
            </w:r>
          </w:p>
        </w:tc>
      </w:tr>
      <w:tr w:rsidR="00BE5B71" w:rsidRPr="00BE5B71" w:rsidTr="00BE5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</w:t>
            </w:r>
            <w:r w:rsidRPr="00BE5B71">
              <w:rPr>
                <w:rFonts w:ascii="Courier New" w:eastAsia="Times New Roman" w:hAnsi="Courier New" w:cs="Courier New"/>
                <w:sz w:val="20"/>
              </w:rPr>
              <w:t>public static final</w:t>
            </w: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</w:tr>
      <w:tr w:rsidR="00BE5B71" w:rsidRPr="00BE5B71" w:rsidTr="00BE5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extend only one abstract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Can implement multiple interfaces</w:t>
            </w:r>
          </w:p>
        </w:tc>
      </w:tr>
      <w:tr w:rsidR="00BE5B71" w:rsidRPr="00BE5B71" w:rsidTr="00BE5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When base class provides common functionality</w:t>
            </w:r>
          </w:p>
        </w:tc>
        <w:tc>
          <w:tcPr>
            <w:tcW w:w="0" w:type="auto"/>
            <w:vAlign w:val="center"/>
            <w:hideMark/>
          </w:tcPr>
          <w:p w:rsid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B71">
              <w:rPr>
                <w:rFonts w:ascii="Times New Roman" w:eastAsia="Times New Roman" w:hAnsi="Times New Roman" w:cs="Times New Roman"/>
                <w:sz w:val="24"/>
                <w:szCs w:val="24"/>
              </w:rPr>
              <w:t>For complete abstraction</w:t>
            </w:r>
          </w:p>
          <w:p w:rsid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5B71" w:rsidRPr="00BE5B71" w:rsidRDefault="00BE5B71" w:rsidP="00BE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2206" w:rsidRPr="00BE5B71" w:rsidRDefault="00C02FF0">
      <w:pPr>
        <w:pStyle w:val="Heading2"/>
        <w:rPr>
          <w:color w:val="auto"/>
          <w:sz w:val="32"/>
        </w:rPr>
      </w:pPr>
      <w:r w:rsidRPr="00BE5B71">
        <w:rPr>
          <w:color w:val="auto"/>
          <w:sz w:val="32"/>
        </w:rPr>
        <w:lastRenderedPageBreak/>
        <w:t>Q20. Create a Java program to demonstrate the use of interface.</w:t>
      </w:r>
    </w:p>
    <w:p w:rsidR="008C2206" w:rsidRDefault="00BE5B71" w:rsidP="008C78FE">
      <w:r>
        <w:rPr>
          <w:noProof/>
        </w:rPr>
        <w:drawing>
          <wp:inline distT="0" distB="0" distL="0" distR="0">
            <wp:extent cx="5486400" cy="5678170"/>
            <wp:effectExtent l="19050" t="0" r="0" b="0"/>
            <wp:docPr id="24" name="Picture 23" descr="Screenshot 2025-06-27 15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17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E259C1"/>
    <w:multiLevelType w:val="multilevel"/>
    <w:tmpl w:val="0B6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DB4321"/>
    <w:multiLevelType w:val="multilevel"/>
    <w:tmpl w:val="34D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776A16"/>
    <w:multiLevelType w:val="multilevel"/>
    <w:tmpl w:val="2730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7B7BC7"/>
    <w:multiLevelType w:val="multilevel"/>
    <w:tmpl w:val="B9D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000DFF"/>
    <w:multiLevelType w:val="multilevel"/>
    <w:tmpl w:val="5C0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B68BE"/>
    <w:multiLevelType w:val="hybridMultilevel"/>
    <w:tmpl w:val="A48E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67576"/>
    <w:multiLevelType w:val="multilevel"/>
    <w:tmpl w:val="E292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4F0DCE"/>
    <w:multiLevelType w:val="multilevel"/>
    <w:tmpl w:val="AC2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6470A9"/>
    <w:multiLevelType w:val="hybridMultilevel"/>
    <w:tmpl w:val="991E9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41AE1"/>
    <w:multiLevelType w:val="multilevel"/>
    <w:tmpl w:val="A64C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0"/>
  </w:num>
  <w:num w:numId="12">
    <w:abstractNumId w:val="18"/>
  </w:num>
  <w:num w:numId="13">
    <w:abstractNumId w:val="9"/>
  </w:num>
  <w:num w:numId="14">
    <w:abstractNumId w:val="11"/>
  </w:num>
  <w:num w:numId="15">
    <w:abstractNumId w:val="13"/>
  </w:num>
  <w:num w:numId="16">
    <w:abstractNumId w:val="16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0D1A"/>
    <w:rsid w:val="00074A93"/>
    <w:rsid w:val="00086A9D"/>
    <w:rsid w:val="0015074B"/>
    <w:rsid w:val="00275F3C"/>
    <w:rsid w:val="0029639D"/>
    <w:rsid w:val="002D42E1"/>
    <w:rsid w:val="00326F90"/>
    <w:rsid w:val="003B45D8"/>
    <w:rsid w:val="00570B93"/>
    <w:rsid w:val="005A6222"/>
    <w:rsid w:val="006148EE"/>
    <w:rsid w:val="0073031D"/>
    <w:rsid w:val="00730468"/>
    <w:rsid w:val="007338FA"/>
    <w:rsid w:val="008C2206"/>
    <w:rsid w:val="008C78FE"/>
    <w:rsid w:val="00A92A7F"/>
    <w:rsid w:val="00AA1D8D"/>
    <w:rsid w:val="00B47730"/>
    <w:rsid w:val="00BE5B71"/>
    <w:rsid w:val="00C02FF0"/>
    <w:rsid w:val="00CB0664"/>
    <w:rsid w:val="00DC6BE5"/>
    <w:rsid w:val="00E41641"/>
    <w:rsid w:val="00FC693F"/>
    <w:rsid w:val="00FE7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3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45D8"/>
  </w:style>
  <w:style w:type="character" w:customStyle="1" w:styleId="hljs-number">
    <w:name w:val="hljs-number"/>
    <w:basedOn w:val="DefaultParagraphFont"/>
    <w:rsid w:val="003B45D8"/>
  </w:style>
  <w:style w:type="character" w:customStyle="1" w:styleId="hljs-string">
    <w:name w:val="hljs-string"/>
    <w:basedOn w:val="DefaultParagraphFont"/>
    <w:rsid w:val="003B45D8"/>
  </w:style>
  <w:style w:type="character" w:customStyle="1" w:styleId="hljs-type">
    <w:name w:val="hljs-type"/>
    <w:basedOn w:val="DefaultParagraphFont"/>
    <w:rsid w:val="003B45D8"/>
  </w:style>
  <w:style w:type="character" w:customStyle="1" w:styleId="hljs-variable">
    <w:name w:val="hljs-variable"/>
    <w:basedOn w:val="DefaultParagraphFont"/>
    <w:rsid w:val="003B45D8"/>
  </w:style>
  <w:style w:type="character" w:customStyle="1" w:styleId="hljs-operator">
    <w:name w:val="hljs-operator"/>
    <w:basedOn w:val="DefaultParagraphFont"/>
    <w:rsid w:val="003B45D8"/>
  </w:style>
  <w:style w:type="character" w:customStyle="1" w:styleId="hljs-comment">
    <w:name w:val="hljs-comment"/>
    <w:basedOn w:val="DefaultParagraphFont"/>
    <w:rsid w:val="003B4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52F2D-DE70-4267-9596-B5D51748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Samruddhi Jagdale</cp:lastModifiedBy>
  <cp:revision>2</cp:revision>
  <dcterms:created xsi:type="dcterms:W3CDTF">2025-06-27T09:55:00Z</dcterms:created>
  <dcterms:modified xsi:type="dcterms:W3CDTF">2025-06-27T09:55:00Z</dcterms:modified>
</cp:coreProperties>
</file>